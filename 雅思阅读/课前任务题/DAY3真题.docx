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90" w:line="240" w:lineRule="auto"/>
        <w:ind w:left="120" w:right="617"/>
        <w:jc w:val="left"/>
        <w:rPr>
          <w:b w:val="0"/>
          <w:bCs w:val="0"/>
        </w:rPr>
      </w:pPr>
      <w:r>
        <w:rPr>
          <w:color w:val="282828"/>
          <w:w w:val="95"/>
        </w:rPr>
        <w:t>Reading</w:t>
      </w:r>
      <w:r>
        <w:rPr>
          <w:color w:val="282828"/>
          <w:spacing w:val="-35"/>
          <w:w w:val="95"/>
        </w:rPr>
        <w:t xml:space="preserve"> </w:t>
      </w:r>
      <w:r>
        <w:rPr>
          <w:color w:val="282828"/>
          <w:w w:val="95"/>
        </w:rPr>
        <w:t>Practice</w:t>
      </w:r>
    </w:p>
    <w:p>
      <w:pPr>
        <w:spacing w:before="0" w:line="240" w:lineRule="auto"/>
        <w:rPr>
          <w:rFonts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ascii="Arial" w:hAnsi="Arial" w:eastAsia="Arial" w:cs="Arial"/>
          <w:b/>
          <w:bCs/>
          <w:sz w:val="20"/>
          <w:szCs w:val="20"/>
        </w:rPr>
      </w:pPr>
    </w:p>
    <w:p>
      <w:pPr>
        <w:spacing w:before="7" w:line="240" w:lineRule="auto"/>
        <w:rPr>
          <w:rFonts w:ascii="Arial" w:hAnsi="Arial" w:eastAsia="Arial" w:cs="Arial"/>
          <w:b/>
          <w:bCs/>
          <w:sz w:val="17"/>
          <w:szCs w:val="17"/>
        </w:rPr>
      </w:pPr>
    </w:p>
    <w:p>
      <w:pPr>
        <w:pStyle w:val="2"/>
        <w:spacing w:before="31" w:line="240" w:lineRule="auto"/>
        <w:ind w:right="617" w:firstLine="2617"/>
        <w:jc w:val="left"/>
        <w:rPr>
          <w:b w:val="0"/>
          <w:bCs w:val="0"/>
        </w:rPr>
      </w:pPr>
      <w:r>
        <w:rPr>
          <w:color w:val="282828"/>
        </w:rPr>
        <w:t>Reading Practice Test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2</w:t>
      </w:r>
    </w:p>
    <w:p>
      <w:pPr>
        <w:spacing w:before="262"/>
        <w:ind w:left="119" w:right="0" w:firstLine="0"/>
        <w:jc w:val="both"/>
        <w:rPr>
          <w:rFonts w:ascii="Arial" w:hAnsi="Arial" w:eastAsia="Arial" w:cs="Arial"/>
          <w:sz w:val="48"/>
          <w:szCs w:val="48"/>
        </w:rPr>
      </w:pPr>
      <w:r>
        <w:rPr>
          <w:rFonts w:ascii="Arial"/>
          <w:b/>
          <w:color w:val="282828"/>
          <w:sz w:val="48"/>
        </w:rPr>
        <w:t>READING PASSAGE</w:t>
      </w:r>
      <w:r>
        <w:rPr>
          <w:rFonts w:ascii="Arial"/>
          <w:b/>
          <w:color w:val="282828"/>
          <w:spacing w:val="-13"/>
          <w:sz w:val="48"/>
        </w:rPr>
        <w:t xml:space="preserve"> </w:t>
      </w:r>
      <w:r>
        <w:rPr>
          <w:rFonts w:ascii="Arial"/>
          <w:b/>
          <w:color w:val="282828"/>
          <w:sz w:val="48"/>
        </w:rPr>
        <w:t>1</w:t>
      </w:r>
    </w:p>
    <w:p>
      <w:pPr>
        <w:spacing w:before="198" w:line="312" w:lineRule="auto"/>
        <w:ind w:left="119" w:right="617" w:firstLine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/>
          <w:b/>
          <w:i/>
          <w:color w:val="282828"/>
          <w:sz w:val="24"/>
        </w:rPr>
        <w:t>You</w:t>
      </w:r>
      <w:r>
        <w:rPr>
          <w:rFonts w:ascii="Arial"/>
          <w:b/>
          <w:i/>
          <w:color w:val="282828"/>
          <w:spacing w:val="-45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should</w:t>
      </w:r>
      <w:r>
        <w:rPr>
          <w:rFonts w:ascii="Arial"/>
          <w:b/>
          <w:i/>
          <w:color w:val="282828"/>
          <w:spacing w:val="-45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spend</w:t>
      </w:r>
      <w:r>
        <w:rPr>
          <w:rFonts w:ascii="Arial"/>
          <w:b/>
          <w:i/>
          <w:color w:val="282828"/>
          <w:spacing w:val="-45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about</w:t>
      </w:r>
      <w:r>
        <w:rPr>
          <w:rFonts w:ascii="Arial"/>
          <w:b/>
          <w:i/>
          <w:color w:val="282828"/>
          <w:spacing w:val="-45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20</w:t>
      </w:r>
      <w:r>
        <w:rPr>
          <w:rFonts w:ascii="Arial"/>
          <w:b/>
          <w:i/>
          <w:color w:val="282828"/>
          <w:spacing w:val="-45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minutes</w:t>
      </w:r>
      <w:r>
        <w:rPr>
          <w:rFonts w:ascii="Arial"/>
          <w:b/>
          <w:i/>
          <w:color w:val="282828"/>
          <w:spacing w:val="-45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on</w:t>
      </w:r>
      <w:r>
        <w:rPr>
          <w:rFonts w:ascii="Arial"/>
          <w:b/>
          <w:i/>
          <w:color w:val="282828"/>
          <w:spacing w:val="-59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Questions</w:t>
      </w:r>
      <w:r>
        <w:rPr>
          <w:rFonts w:ascii="Arial"/>
          <w:b/>
          <w:i/>
          <w:color w:val="282828"/>
          <w:spacing w:val="-45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1-13,</w:t>
      </w:r>
      <w:r>
        <w:rPr>
          <w:rFonts w:ascii="Arial"/>
          <w:b/>
          <w:i/>
          <w:color w:val="282828"/>
          <w:spacing w:val="-50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which</w:t>
      </w:r>
      <w:r>
        <w:rPr>
          <w:rFonts w:ascii="Arial"/>
          <w:b/>
          <w:i/>
          <w:color w:val="282828"/>
          <w:spacing w:val="-45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are</w:t>
      </w:r>
      <w:r>
        <w:rPr>
          <w:rFonts w:ascii="Arial"/>
          <w:b/>
          <w:i/>
          <w:color w:val="282828"/>
          <w:spacing w:val="-45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based</w:t>
      </w:r>
      <w:r>
        <w:rPr>
          <w:rFonts w:ascii="Arial"/>
          <w:b/>
          <w:i/>
          <w:color w:val="282828"/>
          <w:spacing w:val="-45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on</w:t>
      </w:r>
      <w:r>
        <w:rPr>
          <w:rFonts w:ascii="Arial"/>
          <w:b/>
          <w:i/>
          <w:color w:val="282828"/>
          <w:spacing w:val="-45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Reading</w:t>
      </w:r>
      <w:r>
        <w:rPr>
          <w:rFonts w:ascii="Arial"/>
          <w:b/>
          <w:i/>
          <w:color w:val="282828"/>
          <w:w w:val="90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Passage 1</w:t>
      </w:r>
      <w:r>
        <w:rPr>
          <w:rFonts w:ascii="Arial"/>
          <w:b/>
          <w:i/>
          <w:color w:val="282828"/>
          <w:spacing w:val="-6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below.</w:t>
      </w:r>
    </w:p>
    <w:p>
      <w:pPr>
        <w:spacing w:before="8" w:line="240" w:lineRule="auto"/>
        <w:rPr>
          <w:rFonts w:ascii="Arial" w:hAnsi="Arial" w:eastAsia="Arial" w:cs="Arial"/>
          <w:b/>
          <w:bCs/>
          <w:i/>
          <w:sz w:val="10"/>
          <w:szCs w:val="10"/>
        </w:rPr>
      </w:pPr>
    </w:p>
    <w:p>
      <w:pPr>
        <w:spacing w:line="4130" w:lineRule="exact"/>
        <w:ind w:left="1170" w:right="0" w:firstLine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position w:val="-82"/>
          <w:sz w:val="20"/>
          <w:szCs w:val="20"/>
        </w:rPr>
        <w:drawing>
          <wp:inline distT="0" distB="0" distL="0" distR="0">
            <wp:extent cx="4785995" cy="2622550"/>
            <wp:effectExtent l="0" t="0" r="14605" b="635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511" cy="262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" w:line="240" w:lineRule="auto"/>
        <w:rPr>
          <w:rFonts w:ascii="Arial" w:hAnsi="Arial" w:eastAsia="Arial" w:cs="Arial"/>
          <w:b/>
          <w:bCs/>
          <w:i/>
          <w:sz w:val="25"/>
          <w:szCs w:val="25"/>
        </w:rPr>
      </w:pPr>
    </w:p>
    <w:p>
      <w:pPr>
        <w:pStyle w:val="2"/>
        <w:spacing w:line="240" w:lineRule="auto"/>
        <w:ind w:left="120" w:right="0"/>
        <w:jc w:val="both"/>
        <w:rPr>
          <w:b w:val="0"/>
          <w:bCs w:val="0"/>
        </w:rPr>
      </w:pPr>
      <w:r>
        <w:rPr>
          <w:color w:val="282828"/>
        </w:rPr>
        <w:t>The Forgotten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Forest</w:t>
      </w:r>
    </w:p>
    <w:p>
      <w:pPr>
        <w:pStyle w:val="4"/>
        <w:spacing w:before="187" w:line="312" w:lineRule="auto"/>
        <w:ind w:right="942"/>
        <w:jc w:val="both"/>
        <w:rPr>
          <w:b w:val="0"/>
          <w:bCs w:val="0"/>
        </w:rPr>
      </w:pPr>
      <w:r>
        <w:rPr>
          <w:color w:val="282828"/>
        </w:rPr>
        <w:t>Found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only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Deep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South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America,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longleaf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pine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woodlands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have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dwindled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to</w:t>
      </w:r>
      <w:r>
        <w:rPr>
          <w:color w:val="282828"/>
          <w:w w:val="90"/>
        </w:rPr>
        <w:t xml:space="preserve"> </w:t>
      </w:r>
      <w:r>
        <w:rPr>
          <w:color w:val="282828"/>
          <w:w w:val="95"/>
        </w:rPr>
        <w:t>about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3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percent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their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former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range,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but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new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efforts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are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under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way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restore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them.</w:t>
      </w:r>
    </w:p>
    <w:p>
      <w:pPr>
        <w:pStyle w:val="4"/>
        <w:spacing w:line="312" w:lineRule="auto"/>
        <w:ind w:right="937"/>
        <w:jc w:val="both"/>
        <w:rPr>
          <w:b w:val="0"/>
          <w:bCs w:val="0"/>
        </w:rPr>
      </w:pPr>
      <w:r>
        <w:rPr>
          <w:color w:val="282828"/>
        </w:rPr>
        <w:t>THE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BEAUTY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BIODIVERSITY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longleaf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pine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forest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well-kept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secrets,</w:t>
      </w:r>
      <w:r>
        <w:rPr>
          <w:color w:val="282828"/>
          <w:w w:val="99"/>
        </w:rPr>
        <w:t xml:space="preserve"> </w:t>
      </w:r>
      <w:r>
        <w:rPr>
          <w:color w:val="282828"/>
          <w:w w:val="95"/>
        </w:rPr>
        <w:t>even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in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its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native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South.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Yet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it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is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among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richest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ecosystems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in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North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America,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rivaling</w:t>
      </w:r>
      <w:r>
        <w:rPr>
          <w:color w:val="282828"/>
          <w:w w:val="90"/>
        </w:rPr>
        <w:t xml:space="preserve"> </w:t>
      </w:r>
      <w:r>
        <w:rPr>
          <w:color w:val="282828"/>
          <w:w w:val="95"/>
        </w:rPr>
        <w:t>tallgrass</w:t>
      </w:r>
      <w:r>
        <w:rPr>
          <w:color w:val="282828"/>
          <w:spacing w:val="-15"/>
          <w:w w:val="95"/>
        </w:rPr>
        <w:t xml:space="preserve"> </w:t>
      </w:r>
      <w:r>
        <w:rPr>
          <w:color w:val="282828"/>
          <w:w w:val="95"/>
        </w:rPr>
        <w:t>prairies</w:t>
      </w:r>
      <w:r>
        <w:rPr>
          <w:color w:val="282828"/>
          <w:spacing w:val="-15"/>
          <w:w w:val="95"/>
        </w:rPr>
        <w:t xml:space="preserve"> </w:t>
      </w:r>
      <w:r>
        <w:rPr>
          <w:color w:val="282828"/>
          <w:w w:val="95"/>
        </w:rPr>
        <w:t>and</w:t>
      </w:r>
      <w:r>
        <w:rPr>
          <w:color w:val="282828"/>
          <w:spacing w:val="-15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15"/>
          <w:w w:val="95"/>
        </w:rPr>
        <w:t xml:space="preserve"> </w:t>
      </w:r>
      <w:r>
        <w:rPr>
          <w:color w:val="282828"/>
          <w:w w:val="95"/>
        </w:rPr>
        <w:t>ancient</w:t>
      </w:r>
      <w:r>
        <w:rPr>
          <w:color w:val="282828"/>
          <w:spacing w:val="-16"/>
          <w:w w:val="95"/>
        </w:rPr>
        <w:t xml:space="preserve"> </w:t>
      </w:r>
      <w:r>
        <w:rPr>
          <w:color w:val="282828"/>
          <w:w w:val="95"/>
        </w:rPr>
        <w:t>forests</w:t>
      </w:r>
      <w:r>
        <w:rPr>
          <w:color w:val="282828"/>
          <w:spacing w:val="-15"/>
          <w:w w:val="95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spacing w:val="-16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15"/>
          <w:w w:val="95"/>
        </w:rPr>
        <w:t xml:space="preserve"> </w:t>
      </w:r>
      <w:r>
        <w:rPr>
          <w:color w:val="282828"/>
          <w:w w:val="95"/>
        </w:rPr>
        <w:t>Pacific</w:t>
      </w:r>
      <w:r>
        <w:rPr>
          <w:color w:val="282828"/>
          <w:spacing w:val="-15"/>
          <w:w w:val="95"/>
        </w:rPr>
        <w:t xml:space="preserve"> </w:t>
      </w:r>
      <w:r>
        <w:rPr>
          <w:color w:val="282828"/>
          <w:w w:val="95"/>
        </w:rPr>
        <w:t>Northwest</w:t>
      </w:r>
      <w:r>
        <w:rPr>
          <w:color w:val="282828"/>
          <w:spacing w:val="-16"/>
          <w:w w:val="95"/>
        </w:rPr>
        <w:t xml:space="preserve"> </w:t>
      </w:r>
      <w:r>
        <w:rPr>
          <w:color w:val="282828"/>
          <w:w w:val="95"/>
        </w:rPr>
        <w:t>in</w:t>
      </w:r>
      <w:r>
        <w:rPr>
          <w:color w:val="282828"/>
          <w:spacing w:val="-15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15"/>
          <w:w w:val="95"/>
        </w:rPr>
        <w:t xml:space="preserve"> </w:t>
      </w:r>
      <w:r>
        <w:rPr>
          <w:color w:val="282828"/>
          <w:w w:val="95"/>
        </w:rPr>
        <w:t>number</w:t>
      </w:r>
      <w:r>
        <w:rPr>
          <w:color w:val="282828"/>
          <w:spacing w:val="-15"/>
          <w:w w:val="95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spacing w:val="-16"/>
          <w:w w:val="95"/>
        </w:rPr>
        <w:t xml:space="preserve"> </w:t>
      </w:r>
      <w:r>
        <w:rPr>
          <w:color w:val="282828"/>
          <w:w w:val="95"/>
        </w:rPr>
        <w:t>species</w:t>
      </w:r>
      <w:r>
        <w:rPr>
          <w:color w:val="282828"/>
          <w:w w:val="89"/>
        </w:rPr>
        <w:t xml:space="preserve"> </w:t>
      </w:r>
      <w:r>
        <w:rPr>
          <w:color w:val="282828"/>
          <w:w w:val="95"/>
        </w:rPr>
        <w:t>it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shelters.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And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like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those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two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other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disappearing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wildlife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habitats,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longleaf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is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also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critically</w:t>
      </w:r>
      <w:r>
        <w:rPr>
          <w:color w:val="282828"/>
          <w:w w:val="89"/>
        </w:rPr>
        <w:t xml:space="preserve"> </w:t>
      </w:r>
      <w:r>
        <w:rPr>
          <w:color w:val="282828"/>
        </w:rPr>
        <w:t>endangered.</w:t>
      </w:r>
    </w:p>
    <w:p>
      <w:pPr>
        <w:pStyle w:val="4"/>
        <w:spacing w:line="312" w:lineRule="auto"/>
        <w:ind w:right="936"/>
        <w:jc w:val="both"/>
        <w:rPr>
          <w:b w:val="0"/>
          <w:bCs w:val="0"/>
        </w:rPr>
      </w:pPr>
      <w:r>
        <w:rPr>
          <w:color w:val="282828"/>
        </w:rPr>
        <w:t>In longleaf pine forests, trees grow widely scattered, creating an open,</w:t>
      </w:r>
      <w:r>
        <w:rPr>
          <w:color w:val="282828"/>
          <w:spacing w:val="52"/>
        </w:rPr>
        <w:t xml:space="preserve"> </w:t>
      </w:r>
      <w:r>
        <w:rPr>
          <w:color w:val="282828"/>
        </w:rPr>
        <w:t>parklike</w:t>
      </w:r>
      <w:r>
        <w:rPr>
          <w:color w:val="282828"/>
          <w:w w:val="99"/>
        </w:rPr>
        <w:t xml:space="preserve"> </w:t>
      </w:r>
      <w:r>
        <w:rPr>
          <w:color w:val="282828"/>
        </w:rPr>
        <w:t>environment,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more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like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savanna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than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forest.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trees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not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so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dense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as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block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the</w:t>
      </w:r>
      <w:r>
        <w:rPr>
          <w:color w:val="282828"/>
          <w:w w:val="99"/>
        </w:rPr>
        <w:t xml:space="preserve"> </w:t>
      </w:r>
      <w:r>
        <w:rPr>
          <w:color w:val="282828"/>
        </w:rPr>
        <w:t>sun.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This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openness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creates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forest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floor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among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most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diverse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world,</w:t>
      </w:r>
      <w:r>
        <w:rPr>
          <w:color w:val="282828"/>
          <w:w w:val="99"/>
        </w:rPr>
        <w:t xml:space="preserve"> </w:t>
      </w:r>
      <w:r>
        <w:rPr>
          <w:color w:val="282828"/>
          <w:w w:val="95"/>
        </w:rPr>
        <w:t>where plants such as many-flowered grass pinks, trumpet pitcher plants, Venus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flytraps,</w:t>
      </w:r>
      <w:r>
        <w:rPr>
          <w:color w:val="282828"/>
          <w:w w:val="99"/>
        </w:rPr>
        <w:t xml:space="preserve"> </w:t>
      </w:r>
      <w:r>
        <w:rPr>
          <w:color w:val="282828"/>
        </w:rPr>
        <w:t>lavender ladies and pineland bog-buttons grow. As many as 50 different species of</w:t>
      </w:r>
      <w:r>
        <w:rPr>
          <w:color w:val="282828"/>
          <w:w w:val="82"/>
        </w:rPr>
        <w:t xml:space="preserve"> </w:t>
      </w:r>
      <w:r>
        <w:rPr>
          <w:color w:val="282828"/>
          <w:w w:val="95"/>
        </w:rPr>
        <w:t>wildflowers,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shrubs,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grasses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and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ferns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have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been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cataloged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in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just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a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single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square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meter.</w:t>
      </w:r>
    </w:p>
    <w:p>
      <w:pPr>
        <w:pStyle w:val="4"/>
        <w:spacing w:line="312" w:lineRule="auto"/>
        <w:ind w:right="936"/>
        <w:jc w:val="both"/>
        <w:rPr>
          <w:b w:val="0"/>
          <w:bCs w:val="0"/>
        </w:rPr>
      </w:pPr>
      <w:r>
        <w:rPr>
          <w:color w:val="282828"/>
          <w:w w:val="95"/>
        </w:rPr>
        <w:t>O</w:t>
      </w:r>
      <w:r>
        <w:fldChar w:fldCharType="begin"/>
      </w:r>
      <w:r>
        <w:instrText xml:space="preserve"> HYPERLINK "https://ieltsonlinetests.com/" \h </w:instrText>
      </w:r>
      <w:r>
        <w:fldChar w:fldCharType="separate"/>
      </w:r>
      <w:r>
        <w:rPr>
          <w:color w:val="282828"/>
          <w:w w:val="95"/>
        </w:rPr>
        <w:t>nce,</w:t>
      </w:r>
      <w:r>
        <w:rPr>
          <w:color w:val="282828"/>
          <w:spacing w:val="-7"/>
          <w:w w:val="95"/>
        </w:rPr>
        <w:t xml:space="preserve"> </w:t>
      </w:r>
      <w:r>
        <w:rPr>
          <w:color w:val="282828"/>
          <w:w w:val="95"/>
        </w:rPr>
        <w:t>nearly</w:t>
      </w:r>
      <w:r>
        <w:rPr>
          <w:color w:val="282828"/>
          <w:spacing w:val="-7"/>
          <w:w w:val="95"/>
        </w:rPr>
        <w:t xml:space="preserve"> </w:t>
      </w:r>
      <w:r>
        <w:rPr>
          <w:color w:val="282828"/>
          <w:w w:val="95"/>
        </w:rPr>
        <w:t>92</w:t>
      </w:r>
      <w:r>
        <w:rPr>
          <w:color w:val="282828"/>
          <w:spacing w:val="-7"/>
          <w:w w:val="95"/>
        </w:rPr>
        <w:t xml:space="preserve"> </w:t>
      </w:r>
      <w:r>
        <w:rPr>
          <w:color w:val="282828"/>
          <w:w w:val="95"/>
        </w:rPr>
        <w:t>million</w:t>
      </w:r>
      <w:r>
        <w:rPr>
          <w:color w:val="282828"/>
          <w:spacing w:val="-7"/>
          <w:w w:val="95"/>
        </w:rPr>
        <w:t xml:space="preserve"> </w:t>
      </w:r>
      <w:r>
        <w:rPr>
          <w:color w:val="282828"/>
          <w:w w:val="95"/>
        </w:rPr>
        <w:t>acres</w:t>
      </w:r>
      <w:r>
        <w:rPr>
          <w:color w:val="282828"/>
          <w:spacing w:val="-7"/>
          <w:w w:val="95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spacing w:val="-7"/>
          <w:w w:val="95"/>
        </w:rPr>
        <w:t xml:space="preserve"> </w:t>
      </w:r>
      <w:r>
        <w:rPr>
          <w:color w:val="282828"/>
          <w:w w:val="95"/>
        </w:rPr>
        <w:t>longleaf</w:t>
      </w:r>
      <w:r>
        <w:rPr>
          <w:color w:val="282828"/>
          <w:spacing w:val="-7"/>
          <w:w w:val="95"/>
        </w:rPr>
        <w:t xml:space="preserve"> </w:t>
      </w:r>
      <w:r>
        <w:rPr>
          <w:color w:val="282828"/>
          <w:w w:val="95"/>
        </w:rPr>
        <w:t>forest</w:t>
      </w:r>
      <w:r>
        <w:rPr>
          <w:color w:val="282828"/>
          <w:spacing w:val="-7"/>
          <w:w w:val="95"/>
        </w:rPr>
        <w:t xml:space="preserve"> </w:t>
      </w:r>
      <w:r>
        <w:rPr>
          <w:color w:val="282828"/>
          <w:w w:val="95"/>
        </w:rPr>
        <w:t>flouris</w:t>
      </w:r>
      <w:r>
        <w:rPr>
          <w:color w:val="282828"/>
          <w:w w:val="95"/>
        </w:rPr>
        <w:fldChar w:fldCharType="end"/>
      </w:r>
      <w:r>
        <w:rPr>
          <w:color w:val="282828"/>
          <w:w w:val="95"/>
        </w:rPr>
        <w:t>hed</w:t>
      </w:r>
      <w:r>
        <w:rPr>
          <w:color w:val="282828"/>
          <w:spacing w:val="-7"/>
          <w:w w:val="95"/>
        </w:rPr>
        <w:t xml:space="preserve"> </w:t>
      </w:r>
      <w:r>
        <w:rPr>
          <w:color w:val="282828"/>
          <w:w w:val="95"/>
        </w:rPr>
        <w:t>from</w:t>
      </w:r>
      <w:r>
        <w:rPr>
          <w:color w:val="282828"/>
          <w:spacing w:val="-7"/>
          <w:w w:val="95"/>
        </w:rPr>
        <w:t xml:space="preserve"> </w:t>
      </w:r>
      <w:r>
        <w:rPr>
          <w:color w:val="282828"/>
          <w:w w:val="95"/>
        </w:rPr>
        <w:t>Virginia</w:t>
      </w:r>
      <w:r>
        <w:rPr>
          <w:color w:val="282828"/>
          <w:spacing w:val="-7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-7"/>
          <w:w w:val="95"/>
        </w:rPr>
        <w:t xml:space="preserve"> </w:t>
      </w:r>
      <w:r>
        <w:rPr>
          <w:color w:val="282828"/>
          <w:w w:val="95"/>
        </w:rPr>
        <w:t>Texas,</w:t>
      </w:r>
      <w:r>
        <w:rPr>
          <w:color w:val="282828"/>
          <w:spacing w:val="-7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7"/>
          <w:w w:val="95"/>
        </w:rPr>
        <w:t xml:space="preserve"> </w:t>
      </w:r>
      <w:r>
        <w:rPr>
          <w:color w:val="282828"/>
          <w:w w:val="95"/>
        </w:rPr>
        <w:t>only</w:t>
      </w:r>
      <w:r>
        <w:rPr>
          <w:color w:val="282828"/>
          <w:w w:val="89"/>
        </w:rPr>
        <w:t xml:space="preserve"> </w:t>
      </w:r>
      <w:r>
        <w:rPr>
          <w:color w:val="282828"/>
        </w:rPr>
        <w:t>place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world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where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it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found.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By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turn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2lst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century,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however,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virtually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all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of</w:t>
      </w:r>
      <w:r>
        <w:rPr>
          <w:color w:val="282828"/>
          <w:w w:val="82"/>
        </w:rPr>
        <w:t xml:space="preserve"> </w:t>
      </w:r>
      <w:r>
        <w:rPr>
          <w:color w:val="282828"/>
        </w:rPr>
        <w:t>it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had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been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logged,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paved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or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farmed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into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oblivion.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Only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about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3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percent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original</w:t>
      </w:r>
    </w:p>
    <w:p>
      <w:pPr>
        <w:spacing w:after="0" w:line="312" w:lineRule="auto"/>
        <w:jc w:val="both"/>
        <w:sectPr>
          <w:footerReference r:id="rId3" w:type="default"/>
          <w:pgSz w:w="11900" w:h="16840"/>
          <w:pgMar w:top="60" w:right="200" w:bottom="1060" w:left="1020" w:header="720" w:footer="880" w:gutter="0"/>
          <w:pgNumType w:start="1"/>
        </w:sectPr>
      </w:pPr>
    </w:p>
    <w:p>
      <w:pPr>
        <w:pStyle w:val="4"/>
        <w:spacing w:before="35" w:line="240" w:lineRule="auto"/>
        <w:ind w:left="120" w:right="0"/>
        <w:jc w:val="both"/>
        <w:rPr>
          <w:b w:val="0"/>
          <w:bCs w:val="0"/>
        </w:rPr>
      </w:pPr>
      <w:r>
        <w:rPr>
          <w:color w:val="282828"/>
          <w:w w:val="95"/>
        </w:rPr>
        <w:t>range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still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supports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longleaf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forest,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and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only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about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10,000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acres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that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is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uncut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old-growth</w:t>
      </w:r>
    </w:p>
    <w:p>
      <w:pPr>
        <w:pStyle w:val="4"/>
        <w:spacing w:before="84" w:line="312" w:lineRule="auto"/>
        <w:ind w:right="123"/>
        <w:jc w:val="both"/>
        <w:rPr>
          <w:b w:val="0"/>
          <w:bCs w:val="0"/>
        </w:rPr>
      </w:pPr>
      <w:r>
        <w:rPr>
          <w:color w:val="282828"/>
          <w:w w:val="95"/>
        </w:rPr>
        <w:t>—the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rest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is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forest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that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has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regrown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after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cutting.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An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estimated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100,000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those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acres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are</w:t>
      </w:r>
      <w:r>
        <w:rPr>
          <w:color w:val="282828"/>
          <w:w w:val="99"/>
        </w:rPr>
        <w:t xml:space="preserve"> </w:t>
      </w:r>
      <w:r>
        <w:rPr>
          <w:color w:val="282828"/>
        </w:rPr>
        <w:t>still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vanishing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every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year.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However,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quiet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movement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reverse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this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trend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rippling</w:t>
      </w:r>
      <w:r>
        <w:rPr>
          <w:color w:val="282828"/>
          <w:w w:val="90"/>
        </w:rPr>
        <w:t xml:space="preserve"> </w:t>
      </w:r>
      <w:r>
        <w:rPr>
          <w:color w:val="282828"/>
          <w:w w:val="95"/>
        </w:rPr>
        <w:t>across</w:t>
      </w:r>
      <w:r>
        <w:rPr>
          <w:color w:val="282828"/>
          <w:spacing w:val="27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27"/>
          <w:w w:val="95"/>
        </w:rPr>
        <w:t xml:space="preserve"> </w:t>
      </w:r>
      <w:r>
        <w:rPr>
          <w:color w:val="282828"/>
          <w:w w:val="95"/>
        </w:rPr>
        <w:t>region.</w:t>
      </w:r>
      <w:r>
        <w:rPr>
          <w:color w:val="282828"/>
          <w:spacing w:val="26"/>
          <w:w w:val="95"/>
        </w:rPr>
        <w:t xml:space="preserve"> </w:t>
      </w:r>
      <w:r>
        <w:rPr>
          <w:color w:val="282828"/>
          <w:w w:val="95"/>
        </w:rPr>
        <w:t>Governments,</w:t>
      </w:r>
      <w:r>
        <w:rPr>
          <w:color w:val="282828"/>
          <w:spacing w:val="26"/>
          <w:w w:val="95"/>
        </w:rPr>
        <w:t xml:space="preserve"> </w:t>
      </w:r>
      <w:r>
        <w:rPr>
          <w:color w:val="282828"/>
          <w:w w:val="95"/>
        </w:rPr>
        <w:t>private</w:t>
      </w:r>
      <w:r>
        <w:rPr>
          <w:color w:val="282828"/>
          <w:spacing w:val="27"/>
          <w:w w:val="95"/>
        </w:rPr>
        <w:t xml:space="preserve"> </w:t>
      </w:r>
      <w:r>
        <w:rPr>
          <w:color w:val="282828"/>
          <w:w w:val="95"/>
        </w:rPr>
        <w:t>organisations</w:t>
      </w:r>
      <w:r>
        <w:rPr>
          <w:color w:val="282828"/>
          <w:spacing w:val="27"/>
          <w:w w:val="95"/>
        </w:rPr>
        <w:t xml:space="preserve"> </w:t>
      </w:r>
      <w:r>
        <w:rPr>
          <w:color w:val="282828"/>
          <w:w w:val="95"/>
        </w:rPr>
        <w:t>(including</w:t>
      </w:r>
      <w:r>
        <w:rPr>
          <w:color w:val="282828"/>
          <w:spacing w:val="27"/>
          <w:w w:val="95"/>
        </w:rPr>
        <w:t xml:space="preserve"> </w:t>
      </w:r>
      <w:r>
        <w:rPr>
          <w:color w:val="282828"/>
          <w:w w:val="95"/>
        </w:rPr>
        <w:t>NWF)</w:t>
      </w:r>
      <w:r>
        <w:rPr>
          <w:color w:val="282828"/>
          <w:spacing w:val="26"/>
          <w:w w:val="95"/>
        </w:rPr>
        <w:t xml:space="preserve"> </w:t>
      </w:r>
      <w:r>
        <w:rPr>
          <w:color w:val="282828"/>
          <w:w w:val="95"/>
        </w:rPr>
        <w:t>and</w:t>
      </w:r>
      <w:r>
        <w:rPr>
          <w:color w:val="282828"/>
          <w:spacing w:val="27"/>
          <w:w w:val="95"/>
        </w:rPr>
        <w:t xml:space="preserve"> </w:t>
      </w:r>
      <w:r>
        <w:rPr>
          <w:color w:val="282828"/>
          <w:w w:val="95"/>
        </w:rPr>
        <w:t>individual</w:t>
      </w:r>
      <w:r>
        <w:rPr>
          <w:color w:val="282828"/>
          <w:w w:val="79"/>
        </w:rPr>
        <w:t xml:space="preserve"> </w:t>
      </w:r>
      <w:r>
        <w:rPr>
          <w:color w:val="282828"/>
          <w:w w:val="95"/>
        </w:rPr>
        <w:t>conservationists</w:t>
      </w:r>
      <w:r>
        <w:rPr>
          <w:color w:val="282828"/>
          <w:spacing w:val="-5"/>
          <w:w w:val="95"/>
        </w:rPr>
        <w:t xml:space="preserve"> </w:t>
      </w:r>
      <w:r>
        <w:rPr>
          <w:color w:val="282828"/>
          <w:w w:val="95"/>
        </w:rPr>
        <w:t>are</w:t>
      </w:r>
      <w:r>
        <w:rPr>
          <w:color w:val="282828"/>
          <w:spacing w:val="-5"/>
          <w:w w:val="95"/>
        </w:rPr>
        <w:t xml:space="preserve"> </w:t>
      </w:r>
      <w:r>
        <w:rPr>
          <w:color w:val="282828"/>
          <w:w w:val="95"/>
        </w:rPr>
        <w:t>looking</w:t>
      </w:r>
      <w:r>
        <w:rPr>
          <w:color w:val="282828"/>
          <w:spacing w:val="-5"/>
          <w:w w:val="95"/>
        </w:rPr>
        <w:t xml:space="preserve"> </w:t>
      </w:r>
      <w:r>
        <w:rPr>
          <w:color w:val="282828"/>
          <w:w w:val="95"/>
        </w:rPr>
        <w:t>for</w:t>
      </w:r>
      <w:r>
        <w:rPr>
          <w:color w:val="282828"/>
          <w:spacing w:val="-6"/>
          <w:w w:val="95"/>
        </w:rPr>
        <w:t xml:space="preserve"> </w:t>
      </w:r>
      <w:r>
        <w:rPr>
          <w:color w:val="282828"/>
          <w:w w:val="95"/>
        </w:rPr>
        <w:t>ways</w:t>
      </w:r>
      <w:r>
        <w:rPr>
          <w:color w:val="282828"/>
          <w:spacing w:val="-5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-5"/>
          <w:w w:val="95"/>
        </w:rPr>
        <w:t xml:space="preserve"> </w:t>
      </w:r>
      <w:r>
        <w:rPr>
          <w:color w:val="282828"/>
          <w:w w:val="95"/>
        </w:rPr>
        <w:t>protect</w:t>
      </w:r>
      <w:r>
        <w:rPr>
          <w:color w:val="282828"/>
          <w:spacing w:val="-6"/>
          <w:w w:val="95"/>
        </w:rPr>
        <w:t xml:space="preserve"> </w:t>
      </w:r>
      <w:r>
        <w:rPr>
          <w:color w:val="282828"/>
          <w:w w:val="95"/>
        </w:rPr>
        <w:t>and</w:t>
      </w:r>
      <w:r>
        <w:rPr>
          <w:color w:val="282828"/>
          <w:spacing w:val="-5"/>
          <w:w w:val="95"/>
        </w:rPr>
        <w:t xml:space="preserve"> </w:t>
      </w:r>
      <w:r>
        <w:rPr>
          <w:color w:val="282828"/>
          <w:w w:val="95"/>
        </w:rPr>
        <w:t>preserve</w:t>
      </w:r>
      <w:r>
        <w:rPr>
          <w:color w:val="282828"/>
          <w:spacing w:val="-5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5"/>
          <w:w w:val="95"/>
        </w:rPr>
        <w:t xml:space="preserve"> </w:t>
      </w:r>
      <w:r>
        <w:rPr>
          <w:color w:val="282828"/>
          <w:w w:val="95"/>
        </w:rPr>
        <w:t>remaining</w:t>
      </w:r>
      <w:r>
        <w:rPr>
          <w:color w:val="282828"/>
          <w:spacing w:val="-5"/>
          <w:w w:val="95"/>
        </w:rPr>
        <w:t xml:space="preserve"> </w:t>
      </w:r>
      <w:r>
        <w:rPr>
          <w:color w:val="282828"/>
          <w:w w:val="95"/>
        </w:rPr>
        <w:t>longleaf</w:t>
      </w:r>
      <w:r>
        <w:rPr>
          <w:color w:val="282828"/>
          <w:spacing w:val="-6"/>
          <w:w w:val="95"/>
        </w:rPr>
        <w:t xml:space="preserve"> </w:t>
      </w:r>
      <w:r>
        <w:rPr>
          <w:color w:val="282828"/>
          <w:w w:val="95"/>
        </w:rPr>
        <w:t>and</w:t>
      </w:r>
      <w:r>
        <w:rPr>
          <w:color w:val="282828"/>
          <w:w w:val="90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-31"/>
          <w:w w:val="95"/>
        </w:rPr>
        <w:t xml:space="preserve"> </w:t>
      </w:r>
      <w:r>
        <w:rPr>
          <w:color w:val="282828"/>
          <w:w w:val="95"/>
        </w:rPr>
        <w:t>plant</w:t>
      </w:r>
      <w:r>
        <w:rPr>
          <w:color w:val="282828"/>
          <w:spacing w:val="-31"/>
          <w:w w:val="95"/>
        </w:rPr>
        <w:t xml:space="preserve"> </w:t>
      </w:r>
      <w:r>
        <w:rPr>
          <w:color w:val="282828"/>
          <w:w w:val="95"/>
        </w:rPr>
        <w:t>new</w:t>
      </w:r>
      <w:r>
        <w:rPr>
          <w:color w:val="282828"/>
          <w:spacing w:val="-31"/>
          <w:w w:val="95"/>
        </w:rPr>
        <w:t xml:space="preserve"> </w:t>
      </w:r>
      <w:r>
        <w:rPr>
          <w:color w:val="282828"/>
          <w:w w:val="95"/>
        </w:rPr>
        <w:t>forests</w:t>
      </w:r>
      <w:r>
        <w:rPr>
          <w:color w:val="282828"/>
          <w:spacing w:val="-31"/>
          <w:w w:val="95"/>
        </w:rPr>
        <w:t xml:space="preserve"> </w:t>
      </w:r>
      <w:r>
        <w:rPr>
          <w:color w:val="282828"/>
          <w:w w:val="95"/>
        </w:rPr>
        <w:t>for</w:t>
      </w:r>
      <w:r>
        <w:rPr>
          <w:color w:val="282828"/>
          <w:spacing w:val="-31"/>
          <w:w w:val="95"/>
        </w:rPr>
        <w:t xml:space="preserve"> </w:t>
      </w:r>
      <w:r>
        <w:rPr>
          <w:color w:val="282828"/>
          <w:w w:val="95"/>
        </w:rPr>
        <w:t>future</w:t>
      </w:r>
      <w:r>
        <w:rPr>
          <w:color w:val="282828"/>
          <w:spacing w:val="-31"/>
          <w:w w:val="95"/>
        </w:rPr>
        <w:t xml:space="preserve"> </w:t>
      </w:r>
      <w:r>
        <w:rPr>
          <w:color w:val="282828"/>
          <w:w w:val="95"/>
        </w:rPr>
        <w:t>generations.</w:t>
      </w:r>
    </w:p>
    <w:p>
      <w:pPr>
        <w:pStyle w:val="4"/>
        <w:spacing w:line="312" w:lineRule="auto"/>
        <w:ind w:right="117"/>
        <w:jc w:val="both"/>
        <w:rPr>
          <w:b w:val="0"/>
          <w:bCs w:val="0"/>
        </w:rPr>
      </w:pPr>
      <w:r>
        <w:rPr>
          <w:color w:val="282828"/>
          <w:w w:val="95"/>
        </w:rPr>
        <w:t>Figuring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out</w:t>
      </w:r>
      <w:r>
        <w:rPr>
          <w:color w:val="282828"/>
          <w:spacing w:val="-19"/>
          <w:w w:val="95"/>
        </w:rPr>
        <w:t xml:space="preserve"> </w:t>
      </w:r>
      <w:r>
        <w:rPr>
          <w:color w:val="282828"/>
          <w:w w:val="95"/>
        </w:rPr>
        <w:t>how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bring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back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piney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woods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also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will</w:t>
      </w:r>
      <w:r>
        <w:rPr>
          <w:color w:val="282828"/>
          <w:spacing w:val="-19"/>
          <w:w w:val="95"/>
        </w:rPr>
        <w:t xml:space="preserve"> </w:t>
      </w:r>
      <w:r>
        <w:rPr>
          <w:color w:val="282828"/>
          <w:w w:val="95"/>
        </w:rPr>
        <w:t>allow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biologists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help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plants</w:t>
      </w:r>
      <w:r>
        <w:rPr>
          <w:color w:val="282828"/>
          <w:w w:val="89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18"/>
        </w:rPr>
        <w:t xml:space="preserve"> </w:t>
      </w:r>
      <w:r>
        <w:rPr>
          <w:color w:val="282828"/>
        </w:rPr>
        <w:t>animals</w:t>
      </w:r>
      <w:r>
        <w:rPr>
          <w:color w:val="282828"/>
          <w:spacing w:val="-18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depend</w:t>
      </w:r>
      <w:r>
        <w:rPr>
          <w:color w:val="282828"/>
          <w:spacing w:val="-18"/>
        </w:rPr>
        <w:t xml:space="preserve"> </w:t>
      </w:r>
      <w:r>
        <w:rPr>
          <w:color w:val="282828"/>
        </w:rPr>
        <w:t>on</w:t>
      </w:r>
      <w:r>
        <w:rPr>
          <w:color w:val="282828"/>
          <w:spacing w:val="-18"/>
        </w:rPr>
        <w:t xml:space="preserve"> </w:t>
      </w:r>
      <w:r>
        <w:rPr>
          <w:color w:val="282828"/>
        </w:rPr>
        <w:t>this</w:t>
      </w:r>
      <w:r>
        <w:rPr>
          <w:color w:val="282828"/>
          <w:spacing w:val="-18"/>
        </w:rPr>
        <w:t xml:space="preserve"> </w:t>
      </w:r>
      <w:r>
        <w:rPr>
          <w:color w:val="282828"/>
        </w:rPr>
        <w:t>habitat.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Nearly</w:t>
      </w:r>
      <w:r>
        <w:rPr>
          <w:color w:val="282828"/>
          <w:spacing w:val="-18"/>
        </w:rPr>
        <w:t xml:space="preserve"> </w:t>
      </w:r>
      <w:r>
        <w:rPr>
          <w:color w:val="282828"/>
        </w:rPr>
        <w:t>two-thirds</w:t>
      </w:r>
      <w:r>
        <w:rPr>
          <w:color w:val="282828"/>
          <w:spacing w:val="-18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8"/>
        </w:rPr>
        <w:t xml:space="preserve"> </w:t>
      </w:r>
      <w:r>
        <w:rPr>
          <w:color w:val="282828"/>
        </w:rPr>
        <w:t>declining,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threatened</w:t>
      </w:r>
      <w:r>
        <w:rPr>
          <w:color w:val="282828"/>
          <w:w w:val="90"/>
        </w:rPr>
        <w:t xml:space="preserve"> </w:t>
      </w:r>
      <w:r>
        <w:rPr>
          <w:color w:val="282828"/>
        </w:rPr>
        <w:t>or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endangered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species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southeastern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United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States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associated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longleaf.</w:t>
      </w:r>
      <w:r>
        <w:rPr>
          <w:color w:val="282828"/>
          <w:w w:val="99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outright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destruction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longleaf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only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part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their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story,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says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Mark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Danaher,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the</w:t>
      </w:r>
      <w:r>
        <w:rPr>
          <w:color w:val="282828"/>
          <w:w w:val="99"/>
        </w:rPr>
        <w:t xml:space="preserve"> </w:t>
      </w:r>
      <w:r>
        <w:rPr>
          <w:color w:val="282828"/>
          <w:w w:val="95"/>
        </w:rPr>
        <w:t>biologist</w:t>
      </w:r>
      <w:r>
        <w:rPr>
          <w:color w:val="282828"/>
          <w:spacing w:val="-15"/>
          <w:w w:val="95"/>
        </w:rPr>
        <w:t xml:space="preserve"> </w:t>
      </w:r>
      <w:r>
        <w:rPr>
          <w:color w:val="282828"/>
          <w:w w:val="95"/>
        </w:rPr>
        <w:t>for</w:t>
      </w:r>
      <w:r>
        <w:rPr>
          <w:color w:val="282828"/>
          <w:spacing w:val="-15"/>
          <w:w w:val="95"/>
        </w:rPr>
        <w:t xml:space="preserve"> </w:t>
      </w:r>
      <w:r>
        <w:rPr>
          <w:color w:val="282828"/>
          <w:w w:val="95"/>
        </w:rPr>
        <w:t>South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Carolina's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Francis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Marion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National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Forest.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He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says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demise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these</w:t>
      </w:r>
      <w:r>
        <w:rPr>
          <w:color w:val="282828"/>
          <w:w w:val="99"/>
        </w:rPr>
        <w:t xml:space="preserve"> </w:t>
      </w:r>
      <w:r>
        <w:rPr>
          <w:color w:val="282828"/>
        </w:rPr>
        <w:t>animals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plants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also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tied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lack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fire,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which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once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swept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through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southern</w:t>
      </w:r>
      <w:r>
        <w:rPr>
          <w:color w:val="282828"/>
          <w:w w:val="90"/>
        </w:rPr>
        <w:t xml:space="preserve"> </w:t>
      </w:r>
      <w:r>
        <w:rPr>
          <w:color w:val="282828"/>
          <w:w w:val="95"/>
        </w:rPr>
        <w:t>forests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on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a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regular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basis.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"Fire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is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absolutely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critical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for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this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ecosystem</w:t>
      </w:r>
      <w:r>
        <w:rPr>
          <w:color w:val="282828"/>
          <w:spacing w:val="-20"/>
          <w:w w:val="95"/>
        </w:rPr>
        <w:t xml:space="preserve"> </w:t>
      </w:r>
      <w:r>
        <w:rPr>
          <w:color w:val="282828"/>
          <w:w w:val="95"/>
        </w:rPr>
        <w:t>and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for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species</w:t>
      </w:r>
      <w:r>
        <w:rPr>
          <w:color w:val="282828"/>
          <w:w w:val="89"/>
        </w:rPr>
        <w:t xml:space="preserve"> </w:t>
      </w:r>
      <w:r>
        <w:rPr>
          <w:color w:val="282828"/>
          <w:w w:val="95"/>
        </w:rPr>
        <w:t>that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depend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on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it,"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says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Danaher.</w:t>
      </w:r>
    </w:p>
    <w:p>
      <w:pPr>
        <w:pStyle w:val="4"/>
        <w:spacing w:line="312" w:lineRule="auto"/>
        <w:ind w:right="116"/>
        <w:jc w:val="both"/>
        <w:rPr>
          <w:b w:val="0"/>
          <w:bCs w:val="0"/>
        </w:rPr>
      </w:pPr>
      <w:r>
        <w:rPr>
          <w:color w:val="282828"/>
        </w:rPr>
        <w:t>Name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just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about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any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species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occurs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longleaf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you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can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find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connection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fire.</w:t>
      </w:r>
      <w:r>
        <w:rPr>
          <w:color w:val="282828"/>
          <w:w w:val="99"/>
        </w:rPr>
        <w:t xml:space="preserve"> </w:t>
      </w:r>
      <w:r>
        <w:rPr>
          <w:color w:val="282828"/>
        </w:rPr>
        <w:t>Bachman's sparrow is a secretive bird with a beautiful song that echoes across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the</w:t>
      </w:r>
      <w:r>
        <w:rPr>
          <w:color w:val="282828"/>
          <w:w w:val="99"/>
        </w:rPr>
        <w:t xml:space="preserve"> </w:t>
      </w:r>
      <w:r>
        <w:rPr>
          <w:color w:val="282828"/>
        </w:rPr>
        <w:t>longleaf</w:t>
      </w:r>
      <w:r>
        <w:rPr>
          <w:color w:val="282828"/>
          <w:spacing w:val="-36"/>
        </w:rPr>
        <w:t xml:space="preserve"> </w:t>
      </w:r>
      <w:r>
        <w:rPr>
          <w:color w:val="282828"/>
        </w:rPr>
        <w:t>flatwoods.</w:t>
      </w:r>
      <w:r>
        <w:rPr>
          <w:color w:val="282828"/>
          <w:spacing w:val="-36"/>
        </w:rPr>
        <w:t xml:space="preserve"> </w:t>
      </w:r>
      <w:r>
        <w:rPr>
          <w:color w:val="282828"/>
        </w:rPr>
        <w:t>It</w:t>
      </w:r>
      <w:r>
        <w:rPr>
          <w:color w:val="282828"/>
          <w:spacing w:val="-36"/>
        </w:rPr>
        <w:t xml:space="preserve"> </w:t>
      </w:r>
      <w:r>
        <w:rPr>
          <w:color w:val="282828"/>
        </w:rPr>
        <w:t>tucks</w:t>
      </w:r>
      <w:r>
        <w:rPr>
          <w:color w:val="282828"/>
          <w:spacing w:val="-35"/>
        </w:rPr>
        <w:t xml:space="preserve"> </w:t>
      </w:r>
      <w:r>
        <w:rPr>
          <w:color w:val="282828"/>
        </w:rPr>
        <w:t>its</w:t>
      </w:r>
      <w:r>
        <w:rPr>
          <w:color w:val="282828"/>
          <w:spacing w:val="-35"/>
        </w:rPr>
        <w:t xml:space="preserve"> </w:t>
      </w:r>
      <w:r>
        <w:rPr>
          <w:color w:val="282828"/>
        </w:rPr>
        <w:t>nest</w:t>
      </w:r>
      <w:r>
        <w:rPr>
          <w:color w:val="282828"/>
          <w:spacing w:val="-36"/>
        </w:rPr>
        <w:t xml:space="preserve"> </w:t>
      </w:r>
      <w:r>
        <w:rPr>
          <w:color w:val="282828"/>
        </w:rPr>
        <w:t>on</w:t>
      </w:r>
      <w:r>
        <w:rPr>
          <w:color w:val="282828"/>
          <w:spacing w:val="-35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35"/>
        </w:rPr>
        <w:t xml:space="preserve"> </w:t>
      </w:r>
      <w:r>
        <w:rPr>
          <w:color w:val="282828"/>
        </w:rPr>
        <w:t>ground</w:t>
      </w:r>
      <w:r>
        <w:rPr>
          <w:color w:val="282828"/>
          <w:spacing w:val="-35"/>
        </w:rPr>
        <w:t xml:space="preserve"> </w:t>
      </w:r>
      <w:r>
        <w:rPr>
          <w:color w:val="282828"/>
        </w:rPr>
        <w:t>beneath</w:t>
      </w:r>
      <w:r>
        <w:rPr>
          <w:color w:val="282828"/>
          <w:spacing w:val="-35"/>
        </w:rPr>
        <w:t xml:space="preserve"> </w:t>
      </w:r>
      <w:r>
        <w:rPr>
          <w:color w:val="282828"/>
        </w:rPr>
        <w:t>clumps</w:t>
      </w:r>
      <w:r>
        <w:rPr>
          <w:color w:val="282828"/>
          <w:spacing w:val="-35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36"/>
        </w:rPr>
        <w:t xml:space="preserve"> </w:t>
      </w:r>
      <w:r>
        <w:rPr>
          <w:color w:val="282828"/>
        </w:rPr>
        <w:t>wiregrass</w:t>
      </w:r>
      <w:r>
        <w:rPr>
          <w:color w:val="282828"/>
          <w:spacing w:val="-35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35"/>
        </w:rPr>
        <w:t xml:space="preserve"> </w:t>
      </w:r>
      <w:r>
        <w:rPr>
          <w:color w:val="282828"/>
        </w:rPr>
        <w:t>little</w:t>
      </w:r>
      <w:r>
        <w:rPr>
          <w:color w:val="282828"/>
          <w:w w:val="99"/>
        </w:rPr>
        <w:t xml:space="preserve"> </w:t>
      </w:r>
      <w:r>
        <w:rPr>
          <w:color w:val="282828"/>
        </w:rPr>
        <w:t>bluestem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open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under-story.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But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once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fire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has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been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absent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several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years,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a</w:t>
      </w:r>
      <w:r>
        <w:rPr>
          <w:color w:val="282828"/>
          <w:w w:val="99"/>
        </w:rPr>
        <w:t xml:space="preserve"> </w:t>
      </w:r>
      <w:r>
        <w:rPr>
          <w:color w:val="282828"/>
          <w:w w:val="95"/>
        </w:rPr>
        <w:t>tangle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shrubs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starts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grow,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sparrows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disappear.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Gopher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tortoises,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only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native</w:t>
      </w:r>
      <w:r>
        <w:rPr>
          <w:color w:val="282828"/>
          <w:w w:val="99"/>
        </w:rPr>
        <w:t xml:space="preserve"> </w:t>
      </w:r>
      <w:r>
        <w:rPr>
          <w:color w:val="282828"/>
          <w:w w:val="95"/>
        </w:rPr>
        <w:t>land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tortoises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east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Mississippi,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are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also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abundant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in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longleaf.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A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keystone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species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for</w:t>
      </w:r>
      <w:r>
        <w:rPr>
          <w:color w:val="282828"/>
          <w:w w:val="84"/>
        </w:rPr>
        <w:t xml:space="preserve"> </w:t>
      </w:r>
      <w:r>
        <w:rPr>
          <w:color w:val="282828"/>
        </w:rPr>
        <w:t>these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forests,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its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burrows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provide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homes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safety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more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than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300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species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of</w:t>
      </w:r>
      <w:r>
        <w:rPr>
          <w:color w:val="282828"/>
          <w:w w:val="82"/>
        </w:rPr>
        <w:t xml:space="preserve"> </w:t>
      </w:r>
      <w:r>
        <w:rPr>
          <w:color w:val="282828"/>
          <w:w w:val="95"/>
        </w:rPr>
        <w:t>vertebrates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and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invertebrates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ranging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from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eastern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diamond-back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rattlesnakes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gopher</w:t>
      </w:r>
      <w:r>
        <w:rPr>
          <w:color w:val="282828"/>
          <w:w w:val="84"/>
        </w:rPr>
        <w:t xml:space="preserve"> </w:t>
      </w:r>
      <w:r>
        <w:rPr>
          <w:color w:val="282828"/>
        </w:rPr>
        <w:t>frogs.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If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fire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suppressed,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however,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tortoises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choked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out.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"If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we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lose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fire,"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says</w:t>
      </w:r>
      <w:r>
        <w:rPr>
          <w:color w:val="282828"/>
          <w:w w:val="89"/>
        </w:rPr>
        <w:t xml:space="preserve"> </w:t>
      </w:r>
      <w:r>
        <w:rPr>
          <w:color w:val="282828"/>
          <w:w w:val="95"/>
        </w:rPr>
        <w:t>Bob</w:t>
      </w:r>
      <w:r>
        <w:rPr>
          <w:color w:val="282828"/>
          <w:spacing w:val="-25"/>
          <w:w w:val="95"/>
        </w:rPr>
        <w:t xml:space="preserve"> </w:t>
      </w:r>
      <w:r>
        <w:rPr>
          <w:color w:val="282828"/>
          <w:w w:val="95"/>
        </w:rPr>
        <w:t>Mitchell,</w:t>
      </w:r>
      <w:r>
        <w:rPr>
          <w:color w:val="282828"/>
          <w:spacing w:val="-25"/>
          <w:w w:val="95"/>
        </w:rPr>
        <w:t xml:space="preserve"> </w:t>
      </w:r>
      <w:r>
        <w:rPr>
          <w:color w:val="282828"/>
          <w:w w:val="95"/>
        </w:rPr>
        <w:t>an</w:t>
      </w:r>
      <w:r>
        <w:rPr>
          <w:color w:val="282828"/>
          <w:spacing w:val="-25"/>
          <w:w w:val="95"/>
        </w:rPr>
        <w:t xml:space="preserve"> </w:t>
      </w:r>
      <w:r>
        <w:rPr>
          <w:color w:val="282828"/>
          <w:w w:val="95"/>
        </w:rPr>
        <w:t>ecologist</w:t>
      </w:r>
      <w:r>
        <w:rPr>
          <w:color w:val="282828"/>
          <w:spacing w:val="-25"/>
          <w:w w:val="95"/>
        </w:rPr>
        <w:t xml:space="preserve"> </w:t>
      </w:r>
      <w:r>
        <w:rPr>
          <w:color w:val="282828"/>
          <w:w w:val="95"/>
        </w:rPr>
        <w:t>at</w:t>
      </w:r>
      <w:r>
        <w:rPr>
          <w:color w:val="282828"/>
          <w:spacing w:val="-25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25"/>
          <w:w w:val="95"/>
        </w:rPr>
        <w:t xml:space="preserve"> </w:t>
      </w:r>
      <w:r>
        <w:rPr>
          <w:color w:val="282828"/>
          <w:w w:val="95"/>
        </w:rPr>
        <w:t>Jones</w:t>
      </w:r>
      <w:r>
        <w:rPr>
          <w:color w:val="282828"/>
          <w:spacing w:val="-25"/>
          <w:w w:val="95"/>
        </w:rPr>
        <w:t xml:space="preserve"> </w:t>
      </w:r>
      <w:r>
        <w:rPr>
          <w:color w:val="282828"/>
          <w:w w:val="95"/>
        </w:rPr>
        <w:t>Center,</w:t>
      </w:r>
      <w:r>
        <w:rPr>
          <w:color w:val="282828"/>
          <w:spacing w:val="-25"/>
          <w:w w:val="95"/>
        </w:rPr>
        <w:t xml:space="preserve"> </w:t>
      </w:r>
      <w:r>
        <w:rPr>
          <w:color w:val="282828"/>
          <w:w w:val="95"/>
        </w:rPr>
        <w:t>"we</w:t>
      </w:r>
      <w:r>
        <w:rPr>
          <w:color w:val="282828"/>
          <w:spacing w:val="-25"/>
          <w:w w:val="95"/>
        </w:rPr>
        <w:t xml:space="preserve"> </w:t>
      </w:r>
      <w:r>
        <w:rPr>
          <w:color w:val="282828"/>
          <w:w w:val="95"/>
        </w:rPr>
        <w:t>lose</w:t>
      </w:r>
      <w:r>
        <w:rPr>
          <w:color w:val="282828"/>
          <w:spacing w:val="-25"/>
          <w:w w:val="95"/>
        </w:rPr>
        <w:t xml:space="preserve"> </w:t>
      </w:r>
      <w:r>
        <w:rPr>
          <w:color w:val="282828"/>
          <w:w w:val="95"/>
        </w:rPr>
        <w:t>wildlife."</w:t>
      </w:r>
    </w:p>
    <w:p>
      <w:pPr>
        <w:pStyle w:val="4"/>
        <w:spacing w:line="312" w:lineRule="auto"/>
        <w:ind w:right="116"/>
        <w:jc w:val="both"/>
        <w:rPr>
          <w:b w:val="0"/>
          <w:bCs w:val="0"/>
        </w:rPr>
      </w:pPr>
      <w:r>
        <w:rPr>
          <w:color w:val="282828"/>
        </w:rPr>
        <w:t>Without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fire,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we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also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lose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longleaf.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Fire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knocks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back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oaks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other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hardwoods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that</w:t>
      </w:r>
      <w:r>
        <w:rPr>
          <w:color w:val="282828"/>
          <w:w w:val="82"/>
        </w:rPr>
        <w:t xml:space="preserve"> </w:t>
      </w:r>
      <w:r>
        <w:rPr>
          <w:color w:val="282828"/>
        </w:rPr>
        <w:t>can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grow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up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overwhelm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longleaf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forests.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"They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fire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forests,"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Mitchell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says.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"They</w:t>
      </w:r>
      <w:r>
        <w:rPr>
          <w:color w:val="282828"/>
          <w:w w:val="89"/>
        </w:rPr>
        <w:t xml:space="preserve"> </w:t>
      </w:r>
      <w:r>
        <w:rPr>
          <w:color w:val="282828"/>
          <w:w w:val="95"/>
        </w:rPr>
        <w:t>evolved in the lightning capital of the eastern United States." And it wasn't only</w:t>
      </w:r>
      <w:r>
        <w:rPr>
          <w:color w:val="282828"/>
          <w:spacing w:val="-26"/>
          <w:w w:val="95"/>
        </w:rPr>
        <w:t xml:space="preserve"> </w:t>
      </w:r>
      <w:r>
        <w:rPr>
          <w:color w:val="282828"/>
          <w:w w:val="95"/>
        </w:rPr>
        <w:t>lightning</w:t>
      </w:r>
      <w:r>
        <w:rPr>
          <w:color w:val="282828"/>
          <w:w w:val="90"/>
        </w:rPr>
        <w:t xml:space="preserve"> </w:t>
      </w:r>
      <w:r>
        <w:rPr>
          <w:color w:val="282828"/>
          <w:w w:val="95"/>
        </w:rPr>
        <w:t>strikes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that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set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forest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aflame.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"Native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Americans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also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lit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fires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keep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forest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open,"</w:t>
      </w:r>
      <w:r>
        <w:rPr>
          <w:color w:val="282828"/>
          <w:w w:val="74"/>
        </w:rPr>
        <w:t xml:space="preserve"> </w:t>
      </w:r>
      <w:r>
        <w:rPr>
          <w:color w:val="282828"/>
          <w:w w:val="95"/>
        </w:rPr>
        <w:t>Mitchell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says.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"So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did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early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pioneers.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They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helped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create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longleaf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pine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forests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that</w:t>
      </w:r>
      <w:r>
        <w:rPr>
          <w:color w:val="282828"/>
          <w:w w:val="82"/>
        </w:rPr>
        <w:t xml:space="preserve"> </w:t>
      </w:r>
      <w:r>
        <w:rPr>
          <w:color w:val="282828"/>
          <w:w w:val="95"/>
        </w:rPr>
        <w:t>we</w:t>
      </w:r>
      <w:r>
        <w:rPr>
          <w:color w:val="282828"/>
          <w:spacing w:val="-33"/>
          <w:w w:val="95"/>
        </w:rPr>
        <w:t xml:space="preserve"> </w:t>
      </w:r>
      <w:r>
        <w:rPr>
          <w:color w:val="282828"/>
          <w:w w:val="95"/>
        </w:rPr>
        <w:t>know</w:t>
      </w:r>
      <w:r>
        <w:rPr>
          <w:color w:val="282828"/>
          <w:spacing w:val="-32"/>
          <w:w w:val="95"/>
        </w:rPr>
        <w:t xml:space="preserve"> </w:t>
      </w:r>
      <w:r>
        <w:rPr>
          <w:color w:val="282828"/>
          <w:w w:val="95"/>
        </w:rPr>
        <w:t>today."</w:t>
      </w:r>
    </w:p>
    <w:p>
      <w:pPr>
        <w:pStyle w:val="4"/>
        <w:spacing w:line="312" w:lineRule="auto"/>
        <w:ind w:right="118"/>
        <w:jc w:val="both"/>
        <w:rPr>
          <w:b w:val="0"/>
          <w:bCs w:val="0"/>
        </w:rPr>
      </w:pPr>
      <w:r>
        <w:rPr>
          <w:color w:val="282828"/>
          <w:w w:val="95"/>
        </w:rPr>
        <w:t>Fire</w:t>
      </w:r>
      <w:r>
        <w:rPr>
          <w:color w:val="282828"/>
          <w:spacing w:val="-16"/>
          <w:w w:val="95"/>
        </w:rPr>
        <w:t xml:space="preserve"> </w:t>
      </w:r>
      <w:r>
        <w:rPr>
          <w:color w:val="282828"/>
          <w:w w:val="95"/>
        </w:rPr>
        <w:t>also</w:t>
      </w:r>
      <w:r>
        <w:rPr>
          <w:color w:val="282828"/>
          <w:spacing w:val="-16"/>
          <w:w w:val="95"/>
        </w:rPr>
        <w:t xml:space="preserve"> </w:t>
      </w:r>
      <w:r>
        <w:rPr>
          <w:color w:val="282828"/>
          <w:w w:val="95"/>
        </w:rPr>
        <w:t>changes</w:t>
      </w:r>
      <w:r>
        <w:rPr>
          <w:color w:val="282828"/>
          <w:spacing w:val="-16"/>
          <w:w w:val="95"/>
        </w:rPr>
        <w:t xml:space="preserve"> </w:t>
      </w:r>
      <w:r>
        <w:rPr>
          <w:color w:val="282828"/>
          <w:w w:val="95"/>
        </w:rPr>
        <w:t>how</w:t>
      </w:r>
      <w:r>
        <w:rPr>
          <w:color w:val="282828"/>
          <w:spacing w:val="-15"/>
          <w:w w:val="95"/>
        </w:rPr>
        <w:t xml:space="preserve"> </w:t>
      </w:r>
      <w:r>
        <w:rPr>
          <w:color w:val="282828"/>
          <w:w w:val="95"/>
        </w:rPr>
        <w:t>nutrients</w:t>
      </w:r>
      <w:r>
        <w:rPr>
          <w:color w:val="282828"/>
          <w:spacing w:val="-16"/>
          <w:w w:val="95"/>
        </w:rPr>
        <w:t xml:space="preserve"> </w:t>
      </w:r>
      <w:r>
        <w:rPr>
          <w:color w:val="282828"/>
          <w:w w:val="95"/>
        </w:rPr>
        <w:t>flow</w:t>
      </w:r>
      <w:r>
        <w:rPr>
          <w:color w:val="282828"/>
          <w:spacing w:val="-15"/>
          <w:w w:val="95"/>
        </w:rPr>
        <w:t xml:space="preserve"> </w:t>
      </w:r>
      <w:r>
        <w:rPr>
          <w:color w:val="282828"/>
          <w:w w:val="95"/>
        </w:rPr>
        <w:t>throughout</w:t>
      </w:r>
      <w:r>
        <w:rPr>
          <w:color w:val="282828"/>
          <w:spacing w:val="-16"/>
          <w:w w:val="95"/>
        </w:rPr>
        <w:t xml:space="preserve"> </w:t>
      </w:r>
      <w:r>
        <w:rPr>
          <w:color w:val="282828"/>
          <w:w w:val="95"/>
        </w:rPr>
        <w:t>longleaf</w:t>
      </w:r>
      <w:r>
        <w:rPr>
          <w:color w:val="282828"/>
          <w:spacing w:val="-16"/>
          <w:w w:val="95"/>
        </w:rPr>
        <w:t xml:space="preserve"> </w:t>
      </w:r>
      <w:r>
        <w:rPr>
          <w:color w:val="282828"/>
          <w:w w:val="95"/>
        </w:rPr>
        <w:t>ecosystems,</w:t>
      </w:r>
      <w:r>
        <w:rPr>
          <w:color w:val="282828"/>
          <w:spacing w:val="-16"/>
          <w:w w:val="95"/>
        </w:rPr>
        <w:t xml:space="preserve"> </w:t>
      </w:r>
      <w:r>
        <w:rPr>
          <w:color w:val="282828"/>
          <w:w w:val="95"/>
        </w:rPr>
        <w:t>in</w:t>
      </w:r>
      <w:r>
        <w:rPr>
          <w:color w:val="282828"/>
          <w:spacing w:val="-15"/>
          <w:w w:val="95"/>
        </w:rPr>
        <w:t xml:space="preserve"> </w:t>
      </w:r>
      <w:r>
        <w:rPr>
          <w:color w:val="282828"/>
          <w:w w:val="95"/>
        </w:rPr>
        <w:t>ways</w:t>
      </w:r>
      <w:r>
        <w:rPr>
          <w:color w:val="282828"/>
          <w:spacing w:val="-15"/>
          <w:w w:val="95"/>
        </w:rPr>
        <w:t xml:space="preserve"> </w:t>
      </w:r>
      <w:r>
        <w:rPr>
          <w:color w:val="282828"/>
          <w:w w:val="95"/>
        </w:rPr>
        <w:t>we</w:t>
      </w:r>
      <w:r>
        <w:rPr>
          <w:color w:val="282828"/>
          <w:spacing w:val="-15"/>
          <w:w w:val="95"/>
        </w:rPr>
        <w:t xml:space="preserve"> </w:t>
      </w:r>
      <w:r>
        <w:rPr>
          <w:color w:val="282828"/>
          <w:w w:val="95"/>
        </w:rPr>
        <w:t>are</w:t>
      </w:r>
      <w:r>
        <w:rPr>
          <w:color w:val="282828"/>
          <w:spacing w:val="-15"/>
          <w:w w:val="95"/>
        </w:rPr>
        <w:t xml:space="preserve"> </w:t>
      </w:r>
      <w:r>
        <w:rPr>
          <w:color w:val="282828"/>
          <w:w w:val="95"/>
        </w:rPr>
        <w:t>just</w:t>
      </w:r>
      <w:r>
        <w:rPr>
          <w:color w:val="282828"/>
          <w:w w:val="82"/>
        </w:rPr>
        <w:t xml:space="preserve"> </w:t>
      </w:r>
      <w:r>
        <w:rPr>
          <w:color w:val="282828"/>
          <w:w w:val="95"/>
        </w:rPr>
        <w:t>beginning to understand. For example, researchers have discovered that frequent</w:t>
      </w:r>
      <w:r>
        <w:rPr>
          <w:color w:val="282828"/>
          <w:spacing w:val="39"/>
          <w:w w:val="95"/>
        </w:rPr>
        <w:t xml:space="preserve"> </w:t>
      </w:r>
      <w:r>
        <w:rPr>
          <w:color w:val="282828"/>
          <w:w w:val="95"/>
        </w:rPr>
        <w:t>fires</w:t>
      </w:r>
      <w:r>
        <w:rPr>
          <w:color w:val="282828"/>
          <w:w w:val="89"/>
        </w:rPr>
        <w:t xml:space="preserve"> </w:t>
      </w:r>
      <w:r>
        <w:rPr>
          <w:color w:val="282828"/>
          <w:w w:val="95"/>
        </w:rPr>
        <w:t>provide extra calcium, which is critical for egg production, to endangered</w:t>
      </w:r>
      <w:r>
        <w:rPr>
          <w:color w:val="282828"/>
          <w:spacing w:val="15"/>
          <w:w w:val="95"/>
        </w:rPr>
        <w:t xml:space="preserve"> </w:t>
      </w:r>
      <w:r>
        <w:rPr>
          <w:color w:val="282828"/>
          <w:w w:val="95"/>
        </w:rPr>
        <w:t>red-cockaded</w:t>
      </w:r>
      <w:r>
        <w:rPr>
          <w:color w:val="282828"/>
          <w:w w:val="90"/>
        </w:rPr>
        <w:t xml:space="preserve"> </w:t>
      </w:r>
      <w:r>
        <w:rPr>
          <w:color w:val="282828"/>
          <w:w w:val="95"/>
        </w:rPr>
        <w:t>woodpeckers.</w:t>
      </w:r>
      <w:r>
        <w:rPr>
          <w:color w:val="282828"/>
          <w:spacing w:val="-9"/>
          <w:w w:val="95"/>
        </w:rPr>
        <w:t xml:space="preserve"> </w:t>
      </w:r>
      <w:r>
        <w:rPr>
          <w:color w:val="282828"/>
          <w:w w:val="95"/>
        </w:rPr>
        <w:t>Frances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James,</w:t>
      </w:r>
      <w:r>
        <w:rPr>
          <w:color w:val="282828"/>
          <w:spacing w:val="-9"/>
          <w:w w:val="95"/>
        </w:rPr>
        <w:t xml:space="preserve"> </w:t>
      </w:r>
      <w:r>
        <w:rPr>
          <w:color w:val="282828"/>
          <w:w w:val="95"/>
        </w:rPr>
        <w:t>a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retired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avian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ecologist</w:t>
      </w:r>
      <w:r>
        <w:rPr>
          <w:color w:val="282828"/>
          <w:spacing w:val="-9"/>
          <w:w w:val="95"/>
        </w:rPr>
        <w:t xml:space="preserve"> </w:t>
      </w:r>
      <w:r>
        <w:rPr>
          <w:color w:val="282828"/>
          <w:w w:val="95"/>
        </w:rPr>
        <w:t>from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Florida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State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University,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has</w:t>
      </w:r>
      <w:r>
        <w:rPr>
          <w:color w:val="282828"/>
          <w:w w:val="89"/>
        </w:rPr>
        <w:t xml:space="preserve"> </w:t>
      </w:r>
      <w:r>
        <w:rPr>
          <w:color w:val="282828"/>
          <w:w w:val="95"/>
        </w:rPr>
        <w:t>studied</w:t>
      </w:r>
      <w:r>
        <w:rPr>
          <w:color w:val="282828"/>
          <w:spacing w:val="-25"/>
          <w:w w:val="95"/>
        </w:rPr>
        <w:t xml:space="preserve"> </w:t>
      </w:r>
      <w:r>
        <w:rPr>
          <w:color w:val="282828"/>
          <w:w w:val="95"/>
        </w:rPr>
        <w:t>these</w:t>
      </w:r>
      <w:r>
        <w:rPr>
          <w:color w:val="282828"/>
          <w:spacing w:val="-25"/>
          <w:w w:val="95"/>
        </w:rPr>
        <w:t xml:space="preserve"> </w:t>
      </w:r>
      <w:r>
        <w:rPr>
          <w:color w:val="282828"/>
          <w:w w:val="95"/>
        </w:rPr>
        <w:t>small</w:t>
      </w:r>
      <w:r>
        <w:rPr>
          <w:color w:val="282828"/>
          <w:spacing w:val="-25"/>
          <w:w w:val="95"/>
        </w:rPr>
        <w:t xml:space="preserve"> </w:t>
      </w:r>
      <w:r>
        <w:rPr>
          <w:color w:val="282828"/>
          <w:w w:val="95"/>
        </w:rPr>
        <w:t>black-and-white</w:t>
      </w:r>
      <w:r>
        <w:rPr>
          <w:color w:val="282828"/>
          <w:spacing w:val="-25"/>
          <w:w w:val="95"/>
        </w:rPr>
        <w:t xml:space="preserve"> </w:t>
      </w:r>
      <w:r>
        <w:rPr>
          <w:color w:val="282828"/>
          <w:w w:val="95"/>
        </w:rPr>
        <w:t>birds</w:t>
      </w:r>
      <w:r>
        <w:rPr>
          <w:color w:val="282828"/>
          <w:spacing w:val="-25"/>
          <w:w w:val="95"/>
        </w:rPr>
        <w:t xml:space="preserve"> </w:t>
      </w:r>
      <w:r>
        <w:rPr>
          <w:color w:val="282828"/>
          <w:w w:val="95"/>
        </w:rPr>
        <w:t>for</w:t>
      </w:r>
      <w:r>
        <w:rPr>
          <w:color w:val="282828"/>
          <w:spacing w:val="-25"/>
          <w:w w:val="95"/>
        </w:rPr>
        <w:t xml:space="preserve"> </w:t>
      </w:r>
      <w:r>
        <w:rPr>
          <w:color w:val="282828"/>
          <w:w w:val="95"/>
        </w:rPr>
        <w:t>more</w:t>
      </w:r>
      <w:r>
        <w:rPr>
          <w:color w:val="282828"/>
          <w:spacing w:val="-25"/>
          <w:w w:val="95"/>
        </w:rPr>
        <w:t xml:space="preserve"> </w:t>
      </w:r>
      <w:r>
        <w:rPr>
          <w:color w:val="282828"/>
          <w:w w:val="95"/>
        </w:rPr>
        <w:t>than</w:t>
      </w:r>
      <w:r>
        <w:rPr>
          <w:color w:val="282828"/>
          <w:spacing w:val="-25"/>
          <w:w w:val="95"/>
        </w:rPr>
        <w:t xml:space="preserve"> </w:t>
      </w:r>
      <w:r>
        <w:rPr>
          <w:color w:val="282828"/>
          <w:w w:val="95"/>
        </w:rPr>
        <w:t>two</w:t>
      </w:r>
      <w:r>
        <w:rPr>
          <w:color w:val="282828"/>
          <w:spacing w:val="-25"/>
          <w:w w:val="95"/>
        </w:rPr>
        <w:t xml:space="preserve"> </w:t>
      </w:r>
      <w:r>
        <w:rPr>
          <w:color w:val="282828"/>
          <w:w w:val="95"/>
        </w:rPr>
        <w:t>decades</w:t>
      </w:r>
      <w:r>
        <w:rPr>
          <w:color w:val="282828"/>
          <w:spacing w:val="-25"/>
          <w:w w:val="95"/>
        </w:rPr>
        <w:t xml:space="preserve"> </w:t>
      </w:r>
      <w:r>
        <w:rPr>
          <w:color w:val="282828"/>
          <w:w w:val="95"/>
        </w:rPr>
        <w:t>in</w:t>
      </w:r>
      <w:r>
        <w:rPr>
          <w:color w:val="282828"/>
          <w:spacing w:val="-25"/>
          <w:w w:val="95"/>
        </w:rPr>
        <w:t xml:space="preserve"> </w:t>
      </w:r>
      <w:r>
        <w:rPr>
          <w:color w:val="282828"/>
          <w:w w:val="95"/>
        </w:rPr>
        <w:t>Florida's</w:t>
      </w:r>
      <w:r>
        <w:rPr>
          <w:color w:val="282828"/>
          <w:spacing w:val="-25"/>
          <w:w w:val="95"/>
        </w:rPr>
        <w:t xml:space="preserve"> </w:t>
      </w:r>
      <w:r>
        <w:rPr>
          <w:color w:val="282828"/>
          <w:w w:val="95"/>
        </w:rPr>
        <w:t>sprawling</w:t>
      </w:r>
      <w:r>
        <w:rPr>
          <w:color w:val="282828"/>
          <w:w w:val="90"/>
        </w:rPr>
        <w:t xml:space="preserve"> </w:t>
      </w:r>
      <w:r>
        <w:rPr>
          <w:color w:val="282828"/>
          <w:w w:val="95"/>
        </w:rPr>
        <w:t>Apalachicola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National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Forest.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When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she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realised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female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woodpeckers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laid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larger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clutches</w:t>
      </w:r>
      <w:r>
        <w:rPr>
          <w:color w:val="282828"/>
          <w:w w:val="89"/>
        </w:rPr>
        <w:t xml:space="preserve"> </w:t>
      </w:r>
      <w:r>
        <w:rPr>
          <w:color w:val="282828"/>
          <w:w w:val="95"/>
        </w:rPr>
        <w:t>in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first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breeding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season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after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their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territories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were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burned,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she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and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her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colleagues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went</w:t>
      </w:r>
      <w:r>
        <w:rPr>
          <w:color w:val="282828"/>
          <w:w w:val="82"/>
        </w:rPr>
        <w:t xml:space="preserve"> </w:t>
      </w:r>
      <w:r>
        <w:rPr>
          <w:color w:val="282828"/>
        </w:rPr>
        <w:t>searching</w:t>
      </w:r>
      <w:r>
        <w:rPr>
          <w:color w:val="282828"/>
          <w:spacing w:val="-35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-35"/>
        </w:rPr>
        <w:t xml:space="preserve"> </w:t>
      </w:r>
      <w:r>
        <w:rPr>
          <w:color w:val="282828"/>
        </w:rPr>
        <w:t>answers.</w:t>
      </w:r>
      <w:r>
        <w:rPr>
          <w:color w:val="282828"/>
          <w:spacing w:val="-35"/>
        </w:rPr>
        <w:t xml:space="preserve"> </w:t>
      </w:r>
      <w:r>
        <w:rPr>
          <w:color w:val="282828"/>
        </w:rPr>
        <w:t>"We</w:t>
      </w:r>
      <w:r>
        <w:rPr>
          <w:color w:val="282828"/>
          <w:spacing w:val="-35"/>
        </w:rPr>
        <w:t xml:space="preserve"> </w:t>
      </w:r>
      <w:r>
        <w:rPr>
          <w:color w:val="282828"/>
        </w:rPr>
        <w:t>learned</w:t>
      </w:r>
      <w:r>
        <w:rPr>
          <w:color w:val="282828"/>
          <w:spacing w:val="-35"/>
        </w:rPr>
        <w:t xml:space="preserve"> </w:t>
      </w:r>
      <w:r>
        <w:rPr>
          <w:color w:val="282828"/>
        </w:rPr>
        <w:t>calcium</w:t>
      </w:r>
      <w:r>
        <w:rPr>
          <w:color w:val="282828"/>
          <w:spacing w:val="-35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35"/>
        </w:rPr>
        <w:t xml:space="preserve"> </w:t>
      </w:r>
      <w:r>
        <w:rPr>
          <w:color w:val="282828"/>
        </w:rPr>
        <w:t>stashed</w:t>
      </w:r>
      <w:r>
        <w:rPr>
          <w:color w:val="282828"/>
          <w:spacing w:val="-35"/>
        </w:rPr>
        <w:t xml:space="preserve"> </w:t>
      </w:r>
      <w:r>
        <w:rPr>
          <w:color w:val="282828"/>
        </w:rPr>
        <w:t>away</w:t>
      </w:r>
      <w:r>
        <w:rPr>
          <w:color w:val="282828"/>
          <w:spacing w:val="-35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35"/>
        </w:rPr>
        <w:t xml:space="preserve"> </w:t>
      </w:r>
      <w:r>
        <w:rPr>
          <w:color w:val="282828"/>
        </w:rPr>
        <w:t>woody</w:t>
      </w:r>
      <w:r>
        <w:rPr>
          <w:color w:val="282828"/>
          <w:spacing w:val="-35"/>
        </w:rPr>
        <w:t xml:space="preserve"> </w:t>
      </w:r>
      <w:r>
        <w:rPr>
          <w:color w:val="282828"/>
        </w:rPr>
        <w:t>shrubs</w:t>
      </w:r>
      <w:r>
        <w:rPr>
          <w:color w:val="282828"/>
          <w:spacing w:val="-35"/>
        </w:rPr>
        <w:t xml:space="preserve"> </w:t>
      </w:r>
      <w:r>
        <w:rPr>
          <w:color w:val="282828"/>
        </w:rPr>
        <w:t>when</w:t>
      </w:r>
      <w:r>
        <w:rPr>
          <w:color w:val="282828"/>
          <w:spacing w:val="-35"/>
        </w:rPr>
        <w:t xml:space="preserve"> </w:t>
      </w:r>
      <w:r>
        <w:rPr>
          <w:color w:val="282828"/>
        </w:rPr>
        <w:t>the</w:t>
      </w:r>
    </w:p>
    <w:p>
      <w:pPr>
        <w:spacing w:after="0" w:line="312" w:lineRule="auto"/>
        <w:jc w:val="both"/>
        <w:sectPr>
          <w:pgSz w:w="11900" w:h="16840"/>
          <w:pgMar w:top="1120" w:right="1020" w:bottom="1060" w:left="1020" w:header="0" w:footer="880" w:gutter="0"/>
        </w:sectPr>
      </w:pPr>
    </w:p>
    <w:p>
      <w:pPr>
        <w:pStyle w:val="4"/>
        <w:spacing w:before="35" w:line="312" w:lineRule="auto"/>
        <w:ind w:right="121"/>
        <w:jc w:val="both"/>
        <w:rPr>
          <w:b w:val="0"/>
          <w:bCs w:val="0"/>
        </w:rPr>
      </w:pPr>
      <w:r>
        <w:rPr>
          <w:color w:val="282828"/>
        </w:rPr>
        <w:t>forest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not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burned,"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James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says.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"But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when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there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fire,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pulse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calcium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moves</w:t>
      </w:r>
      <w:r>
        <w:rPr>
          <w:color w:val="282828"/>
          <w:w w:val="89"/>
        </w:rPr>
        <w:t xml:space="preserve"> </w:t>
      </w:r>
      <w:r>
        <w:rPr>
          <w:color w:val="282828"/>
        </w:rPr>
        <w:t>down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into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soil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up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into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longleaf."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Eventually,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this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calcium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makes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its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way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up</w:t>
      </w:r>
      <w:r>
        <w:rPr>
          <w:color w:val="282828"/>
          <w:spacing w:val="-41"/>
        </w:rPr>
        <w:t xml:space="preserve"> </w:t>
      </w:r>
      <w:r>
        <w:rPr>
          <w:color w:val="282828"/>
        </w:rPr>
        <w:t>the</w:t>
      </w:r>
      <w:r>
        <w:rPr>
          <w:color w:val="282828"/>
          <w:w w:val="99"/>
        </w:rPr>
        <w:t xml:space="preserve"> </w:t>
      </w:r>
      <w:r>
        <w:rPr>
          <w:color w:val="282828"/>
          <w:w w:val="95"/>
        </w:rPr>
        <w:t>food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chain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a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tree-dwelling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species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ant,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which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is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red-cockaded's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favorite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food.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w w:val="99"/>
        </w:rPr>
        <w:t xml:space="preserve"> </w:t>
      </w:r>
      <w:r>
        <w:rPr>
          <w:color w:val="282828"/>
        </w:rPr>
        <w:t>result: more calcium for the birds, which leads to more eggs, more young and</w:t>
      </w:r>
      <w:r>
        <w:rPr>
          <w:color w:val="282828"/>
          <w:spacing w:val="55"/>
        </w:rPr>
        <w:t xml:space="preserve"> </w:t>
      </w:r>
      <w:r>
        <w:rPr>
          <w:color w:val="282828"/>
        </w:rPr>
        <w:t>more</w:t>
      </w:r>
      <w:r>
        <w:rPr>
          <w:color w:val="282828"/>
          <w:w w:val="99"/>
        </w:rPr>
        <w:t xml:space="preserve"> </w:t>
      </w:r>
      <w:r>
        <w:rPr>
          <w:color w:val="282828"/>
        </w:rPr>
        <w:t>woodpeckers.</w:t>
      </w:r>
    </w:p>
    <w:p>
      <w:pPr>
        <w:pStyle w:val="4"/>
        <w:spacing w:line="312" w:lineRule="auto"/>
        <w:ind w:right="125"/>
        <w:jc w:val="both"/>
        <w:rPr>
          <w:b w:val="0"/>
          <w:bCs w:val="0"/>
        </w:rPr>
      </w:pPr>
      <w:r>
        <w:rPr>
          <w:color w:val="282828"/>
          <w:w w:val="95"/>
        </w:rPr>
        <w:t>Today,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fire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is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used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as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a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vital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management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tool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for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preserving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both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longleaf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and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its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wildlife.</w:t>
      </w:r>
      <w:r>
        <w:rPr>
          <w:color w:val="282828"/>
          <w:w w:val="99"/>
        </w:rPr>
        <w:t xml:space="preserve"> </w:t>
      </w:r>
      <w:r>
        <w:rPr>
          <w:color w:val="282828"/>
        </w:rPr>
        <w:t>Most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these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fires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prescribed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burns,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deliberately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set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drip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torch.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Although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the</w:t>
      </w:r>
      <w:r>
        <w:rPr>
          <w:color w:val="282828"/>
          <w:w w:val="99"/>
        </w:rPr>
        <w:t xml:space="preserve"> </w:t>
      </w:r>
      <w:r>
        <w:rPr>
          <w:color w:val="282828"/>
        </w:rPr>
        <w:t>public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often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opposes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any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type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fire—and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smoke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goes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it—these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frequent,</w:t>
      </w:r>
      <w:r>
        <w:rPr>
          <w:color w:val="282828"/>
          <w:w w:val="99"/>
        </w:rPr>
        <w:t xml:space="preserve"> </w:t>
      </w:r>
      <w:r>
        <w:rPr>
          <w:color w:val="282828"/>
          <w:w w:val="95"/>
        </w:rPr>
        <w:t>low-intensity burns reduce the risk of catastrophic conflagrations. "Forests are going</w:t>
      </w:r>
      <w:r>
        <w:rPr>
          <w:color w:val="282828"/>
          <w:spacing w:val="45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w w:val="90"/>
        </w:rPr>
        <w:t xml:space="preserve"> </w:t>
      </w:r>
      <w:r>
        <w:rPr>
          <w:color w:val="282828"/>
        </w:rPr>
        <w:t>burn," says Amadou Diop, NWF's southern forests restoration manager. "It's just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a</w:t>
      </w:r>
      <w:r>
        <w:rPr>
          <w:color w:val="282828"/>
          <w:w w:val="99"/>
        </w:rPr>
        <w:t xml:space="preserve"> </w:t>
      </w:r>
      <w:r>
        <w:rPr>
          <w:color w:val="282828"/>
          <w:w w:val="95"/>
        </w:rPr>
        <w:t>question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when.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With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prescribed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burns,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we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can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pick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time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and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place."</w:t>
      </w:r>
    </w:p>
    <w:p>
      <w:pPr>
        <w:pStyle w:val="4"/>
        <w:spacing w:line="312" w:lineRule="auto"/>
        <w:ind w:right="121"/>
        <w:jc w:val="both"/>
        <w:rPr>
          <w:b w:val="0"/>
          <w:bCs w:val="0"/>
        </w:rPr>
      </w:pPr>
      <w:r>
        <w:rPr>
          <w:color w:val="282828"/>
        </w:rPr>
        <w:t>Diop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spearheading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new</w:t>
      </w:r>
      <w:r>
        <w:rPr>
          <w:color w:val="282828"/>
          <w:spacing w:val="-26"/>
        </w:rPr>
        <w:t xml:space="preserve"> </w:t>
      </w:r>
      <w:r>
        <w:rPr>
          <w:color w:val="282828"/>
        </w:rPr>
        <w:t>NWF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effort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restore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longleaf.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"It's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species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we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need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go</w:t>
      </w:r>
      <w:r>
        <w:rPr>
          <w:color w:val="282828"/>
          <w:w w:val="90"/>
        </w:rPr>
        <w:t xml:space="preserve"> </w:t>
      </w:r>
      <w:r>
        <w:rPr>
          <w:color w:val="282828"/>
          <w:w w:val="95"/>
        </w:rPr>
        <w:t>back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to,"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he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says.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Educating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landowners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about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advantages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growing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longleaf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is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part</w:t>
      </w:r>
      <w:r>
        <w:rPr>
          <w:color w:val="282828"/>
          <w:w w:val="8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program,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he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adds,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which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will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soon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be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under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way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nine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southern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states.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"Right</w:t>
      </w:r>
      <w:r>
        <w:rPr>
          <w:color w:val="282828"/>
          <w:w w:val="82"/>
        </w:rPr>
        <w:t xml:space="preserve"> </w:t>
      </w:r>
      <w:r>
        <w:rPr>
          <w:color w:val="282828"/>
        </w:rPr>
        <w:t>now,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most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longleaf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on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public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land,"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says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Jerry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McCollum,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president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Georgia</w:t>
      </w:r>
      <w:r>
        <w:rPr>
          <w:color w:val="282828"/>
          <w:w w:val="99"/>
        </w:rPr>
        <w:t xml:space="preserve"> </w:t>
      </w:r>
      <w:r>
        <w:rPr>
          <w:color w:val="282828"/>
        </w:rPr>
        <w:t>Wildlife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Federation.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"Private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land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where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we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need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work,"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he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adds,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pointing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out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that</w:t>
      </w:r>
      <w:r>
        <w:rPr>
          <w:color w:val="282828"/>
          <w:w w:val="82"/>
        </w:rPr>
        <w:t xml:space="preserve"> </w:t>
      </w:r>
      <w:r>
        <w:rPr>
          <w:color w:val="282828"/>
        </w:rPr>
        <w:t>more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than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90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percent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acreage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within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historic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range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longleaf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falls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under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this</w:t>
      </w:r>
      <w:r>
        <w:rPr>
          <w:color w:val="282828"/>
          <w:w w:val="89"/>
        </w:rPr>
        <w:t xml:space="preserve"> </w:t>
      </w:r>
      <w:r>
        <w:rPr>
          <w:color w:val="282828"/>
        </w:rPr>
        <w:t>category.</w:t>
      </w:r>
    </w:p>
    <w:p>
      <w:pPr>
        <w:pStyle w:val="4"/>
        <w:spacing w:line="312" w:lineRule="auto"/>
        <w:ind w:right="116"/>
        <w:jc w:val="both"/>
        <w:rPr>
          <w:b w:val="0"/>
          <w:bCs w:val="0"/>
        </w:rPr>
      </w:pPr>
      <w:r>
        <w:rPr>
          <w:color w:val="282828"/>
          <w:w w:val="95"/>
        </w:rPr>
        <w:t>Interest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among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private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landowners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is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growing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throughout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South,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but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restoring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longleaf</w:t>
      </w:r>
      <w:r>
        <w:rPr>
          <w:color w:val="282828"/>
          <w:w w:val="82"/>
        </w:rPr>
        <w:t xml:space="preserve"> </w:t>
      </w:r>
      <w:r>
        <w:rPr>
          <w:color w:val="282828"/>
          <w:w w:val="95"/>
        </w:rPr>
        <w:t>is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not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an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easy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task.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herbaceous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layer—the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understory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wiregrasses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and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other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plants</w:t>
      </w:r>
    </w:p>
    <w:p>
      <w:pPr>
        <w:pStyle w:val="7"/>
        <w:numPr>
          <w:ilvl w:val="0"/>
          <w:numId w:val="1"/>
        </w:numPr>
        <w:tabs>
          <w:tab w:val="left" w:pos="324"/>
        </w:tabs>
        <w:spacing w:before="3" w:after="0" w:line="312" w:lineRule="auto"/>
        <w:ind w:left="120" w:right="119" w:firstLine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/>
          <w:b/>
          <w:color w:val="282828"/>
          <w:sz w:val="24"/>
        </w:rPr>
        <w:t>also</w:t>
      </w:r>
      <w:r>
        <w:rPr>
          <w:rFonts w:ascii="Arial"/>
          <w:b/>
          <w:color w:val="282828"/>
          <w:spacing w:val="1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needs</w:t>
      </w:r>
      <w:r>
        <w:rPr>
          <w:rFonts w:ascii="Arial"/>
          <w:b/>
          <w:color w:val="282828"/>
          <w:spacing w:val="1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to</w:t>
      </w:r>
      <w:r>
        <w:rPr>
          <w:rFonts w:ascii="Arial"/>
          <w:b/>
          <w:color w:val="282828"/>
          <w:spacing w:val="1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be</w:t>
      </w:r>
      <w:r>
        <w:rPr>
          <w:rFonts w:ascii="Arial"/>
          <w:b/>
          <w:color w:val="282828"/>
          <w:spacing w:val="1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re-created.</w:t>
      </w:r>
      <w:r>
        <w:rPr>
          <w:rFonts w:ascii="Arial"/>
          <w:b/>
          <w:color w:val="282828"/>
          <w:spacing w:val="18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In</w:t>
      </w:r>
      <w:r>
        <w:rPr>
          <w:rFonts w:ascii="Arial"/>
          <w:b/>
          <w:color w:val="282828"/>
          <w:spacing w:val="1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areas</w:t>
      </w:r>
      <w:r>
        <w:rPr>
          <w:rFonts w:ascii="Arial"/>
          <w:b/>
          <w:color w:val="282828"/>
          <w:spacing w:val="1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where</w:t>
      </w:r>
      <w:r>
        <w:rPr>
          <w:rFonts w:ascii="Arial"/>
          <w:b/>
          <w:color w:val="282828"/>
          <w:spacing w:val="1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the</w:t>
      </w:r>
      <w:r>
        <w:rPr>
          <w:rFonts w:ascii="Arial"/>
          <w:b/>
          <w:color w:val="282828"/>
          <w:spacing w:val="1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land</w:t>
      </w:r>
      <w:r>
        <w:rPr>
          <w:rFonts w:ascii="Arial"/>
          <w:b/>
          <w:color w:val="282828"/>
          <w:spacing w:val="1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has</w:t>
      </w:r>
      <w:r>
        <w:rPr>
          <w:rFonts w:ascii="Arial"/>
          <w:b/>
          <w:color w:val="282828"/>
          <w:spacing w:val="1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not</w:t>
      </w:r>
      <w:r>
        <w:rPr>
          <w:rFonts w:ascii="Arial"/>
          <w:b/>
          <w:color w:val="282828"/>
          <w:spacing w:val="18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been</w:t>
      </w:r>
      <w:r>
        <w:rPr>
          <w:rFonts w:ascii="Arial"/>
          <w:b/>
          <w:color w:val="282828"/>
          <w:spacing w:val="1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chewed</w:t>
      </w:r>
      <w:r>
        <w:rPr>
          <w:rFonts w:ascii="Arial"/>
          <w:b/>
          <w:color w:val="282828"/>
          <w:spacing w:val="1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up</w:t>
      </w:r>
      <w:r>
        <w:rPr>
          <w:rFonts w:ascii="Arial"/>
          <w:b/>
          <w:color w:val="282828"/>
          <w:spacing w:val="1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by</w:t>
      </w:r>
      <w:r>
        <w:rPr>
          <w:rFonts w:ascii="Arial"/>
          <w:b/>
          <w:color w:val="282828"/>
          <w:w w:val="89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farming,</w:t>
      </w:r>
      <w:r>
        <w:rPr>
          <w:rFonts w:ascii="Arial"/>
          <w:b/>
          <w:color w:val="282828"/>
          <w:spacing w:val="-4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but</w:t>
      </w:r>
      <w:r>
        <w:rPr>
          <w:rFonts w:ascii="Arial"/>
          <w:b/>
          <w:color w:val="282828"/>
          <w:spacing w:val="-4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converted</w:t>
      </w:r>
      <w:r>
        <w:rPr>
          <w:rFonts w:ascii="Arial"/>
          <w:b/>
          <w:color w:val="282828"/>
          <w:spacing w:val="-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to</w:t>
      </w:r>
      <w:r>
        <w:rPr>
          <w:rFonts w:ascii="Arial"/>
          <w:b/>
          <w:color w:val="282828"/>
          <w:spacing w:val="-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loblolly</w:t>
      </w:r>
      <w:r>
        <w:rPr>
          <w:rFonts w:ascii="Arial"/>
          <w:b/>
          <w:color w:val="282828"/>
          <w:spacing w:val="-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or</w:t>
      </w:r>
      <w:r>
        <w:rPr>
          <w:rFonts w:ascii="Arial"/>
          <w:b/>
          <w:color w:val="282828"/>
          <w:spacing w:val="-4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slash</w:t>
      </w:r>
      <w:r>
        <w:rPr>
          <w:rFonts w:ascii="Arial"/>
          <w:b/>
          <w:color w:val="282828"/>
          <w:spacing w:val="-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pine</w:t>
      </w:r>
      <w:r>
        <w:rPr>
          <w:rFonts w:ascii="Arial"/>
          <w:b/>
          <w:color w:val="282828"/>
          <w:spacing w:val="-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plantations,</w:t>
      </w:r>
      <w:r>
        <w:rPr>
          <w:rFonts w:ascii="Arial"/>
          <w:b/>
          <w:color w:val="282828"/>
          <w:spacing w:val="-4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the</w:t>
      </w:r>
      <w:r>
        <w:rPr>
          <w:rFonts w:ascii="Arial"/>
          <w:b/>
          <w:color w:val="282828"/>
          <w:spacing w:val="-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seed</w:t>
      </w:r>
      <w:r>
        <w:rPr>
          <w:rFonts w:ascii="Arial"/>
          <w:b/>
          <w:color w:val="282828"/>
          <w:spacing w:val="-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bank</w:t>
      </w:r>
      <w:r>
        <w:rPr>
          <w:rFonts w:ascii="Arial"/>
          <w:b/>
          <w:color w:val="282828"/>
          <w:spacing w:val="-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of</w:t>
      </w:r>
      <w:r>
        <w:rPr>
          <w:rFonts w:ascii="Arial"/>
          <w:b/>
          <w:color w:val="282828"/>
          <w:spacing w:val="-4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the</w:t>
      </w:r>
      <w:r>
        <w:rPr>
          <w:rFonts w:ascii="Arial"/>
          <w:b/>
          <w:color w:val="282828"/>
          <w:spacing w:val="-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longleaf</w:t>
      </w:r>
      <w:r>
        <w:rPr>
          <w:rFonts w:ascii="Arial"/>
          <w:b/>
          <w:color w:val="282828"/>
          <w:w w:val="82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forest</w:t>
      </w:r>
      <w:r>
        <w:rPr>
          <w:rFonts w:ascii="Arial"/>
          <w:b/>
          <w:color w:val="282828"/>
          <w:spacing w:val="-7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usually</w:t>
      </w:r>
      <w:r>
        <w:rPr>
          <w:rFonts w:ascii="Arial"/>
          <w:b/>
          <w:color w:val="282828"/>
          <w:spacing w:val="-7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remains</w:t>
      </w:r>
      <w:r>
        <w:rPr>
          <w:rFonts w:ascii="Arial"/>
          <w:b/>
          <w:color w:val="282828"/>
          <w:spacing w:val="-7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viable</w:t>
      </w:r>
      <w:r>
        <w:rPr>
          <w:rFonts w:ascii="Arial"/>
          <w:b/>
          <w:color w:val="282828"/>
          <w:spacing w:val="-7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beneath</w:t>
      </w:r>
      <w:r>
        <w:rPr>
          <w:rFonts w:ascii="Arial"/>
          <w:b/>
          <w:color w:val="282828"/>
          <w:spacing w:val="-7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the</w:t>
      </w:r>
      <w:r>
        <w:rPr>
          <w:rFonts w:ascii="Arial"/>
          <w:b/>
          <w:color w:val="282828"/>
          <w:spacing w:val="-7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soil.</w:t>
      </w:r>
      <w:r>
        <w:rPr>
          <w:rFonts w:ascii="Arial"/>
          <w:b/>
          <w:color w:val="282828"/>
          <w:spacing w:val="-7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In</w:t>
      </w:r>
      <w:r>
        <w:rPr>
          <w:rFonts w:ascii="Arial"/>
          <w:b/>
          <w:color w:val="282828"/>
          <w:spacing w:val="-7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time,</w:t>
      </w:r>
      <w:r>
        <w:rPr>
          <w:rFonts w:ascii="Arial"/>
          <w:b/>
          <w:color w:val="282828"/>
          <w:spacing w:val="-7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this</w:t>
      </w:r>
      <w:r>
        <w:rPr>
          <w:rFonts w:ascii="Arial"/>
          <w:b/>
          <w:color w:val="282828"/>
          <w:spacing w:val="-7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original</w:t>
      </w:r>
      <w:r>
        <w:rPr>
          <w:rFonts w:ascii="Arial"/>
          <w:b/>
          <w:color w:val="282828"/>
          <w:spacing w:val="-7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vegetation</w:t>
      </w:r>
      <w:r>
        <w:rPr>
          <w:rFonts w:ascii="Arial"/>
          <w:b/>
          <w:color w:val="282828"/>
          <w:spacing w:val="-7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can</w:t>
      </w:r>
      <w:r>
        <w:rPr>
          <w:rFonts w:ascii="Arial"/>
          <w:b/>
          <w:color w:val="282828"/>
          <w:spacing w:val="-7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be</w:t>
      </w:r>
      <w:r>
        <w:rPr>
          <w:rFonts w:ascii="Arial"/>
          <w:b/>
          <w:color w:val="282828"/>
          <w:w w:val="9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coaxed</w:t>
      </w:r>
      <w:r>
        <w:rPr>
          <w:rFonts w:ascii="Arial"/>
          <w:b/>
          <w:color w:val="282828"/>
          <w:spacing w:val="-22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back.</w:t>
      </w:r>
      <w:r>
        <w:rPr>
          <w:rFonts w:ascii="Arial"/>
          <w:b/>
          <w:color w:val="282828"/>
          <w:spacing w:val="-22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Where</w:t>
      </w:r>
      <w:r>
        <w:rPr>
          <w:rFonts w:ascii="Arial"/>
          <w:b/>
          <w:color w:val="282828"/>
          <w:spacing w:val="-22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agriculture</w:t>
      </w:r>
      <w:r>
        <w:rPr>
          <w:rFonts w:ascii="Arial"/>
          <w:b/>
          <w:color w:val="282828"/>
          <w:spacing w:val="-22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has</w:t>
      </w:r>
      <w:r>
        <w:rPr>
          <w:rFonts w:ascii="Arial"/>
          <w:b/>
          <w:color w:val="282828"/>
          <w:spacing w:val="-22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destroyed</w:t>
      </w:r>
      <w:r>
        <w:rPr>
          <w:rFonts w:ascii="Arial"/>
          <w:b/>
          <w:color w:val="282828"/>
          <w:spacing w:val="-21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the</w:t>
      </w:r>
      <w:r>
        <w:rPr>
          <w:rFonts w:ascii="Arial"/>
          <w:b/>
          <w:color w:val="282828"/>
          <w:spacing w:val="-21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seeds,</w:t>
      </w:r>
      <w:r>
        <w:rPr>
          <w:rFonts w:ascii="Arial"/>
          <w:b/>
          <w:color w:val="282828"/>
          <w:spacing w:val="-22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however,</w:t>
      </w:r>
      <w:r>
        <w:rPr>
          <w:rFonts w:ascii="Arial"/>
          <w:b/>
          <w:color w:val="282828"/>
          <w:spacing w:val="-22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wiregrass</w:t>
      </w:r>
      <w:r>
        <w:rPr>
          <w:rFonts w:ascii="Arial"/>
          <w:b/>
          <w:color w:val="282828"/>
          <w:spacing w:val="-21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must</w:t>
      </w:r>
      <w:r>
        <w:rPr>
          <w:rFonts w:ascii="Arial"/>
          <w:b/>
          <w:color w:val="282828"/>
          <w:spacing w:val="-22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be</w:t>
      </w:r>
      <w:r>
        <w:rPr>
          <w:rFonts w:ascii="Arial"/>
          <w:b/>
          <w:color w:val="282828"/>
          <w:w w:val="99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replanted. Right now, the expense is pro-hibitive, but researchers are searching for</w:t>
      </w:r>
      <w:r>
        <w:rPr>
          <w:rFonts w:ascii="Arial"/>
          <w:b/>
          <w:color w:val="282828"/>
          <w:spacing w:val="5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low-</w:t>
      </w:r>
      <w:r>
        <w:rPr>
          <w:rFonts w:ascii="Arial"/>
          <w:b/>
          <w:color w:val="282828"/>
          <w:w w:val="9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cost</w:t>
      </w:r>
      <w:r>
        <w:rPr>
          <w:rFonts w:ascii="Arial"/>
          <w:b/>
          <w:color w:val="282828"/>
          <w:spacing w:val="-2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solutions.</w:t>
      </w:r>
    </w:p>
    <w:p>
      <w:pPr>
        <w:pStyle w:val="4"/>
        <w:spacing w:line="312" w:lineRule="auto"/>
        <w:ind w:right="118"/>
        <w:jc w:val="both"/>
        <w:rPr>
          <w:b w:val="0"/>
          <w:bCs w:val="0"/>
        </w:rPr>
      </w:pPr>
      <w:r>
        <w:rPr>
          <w:color w:val="282828"/>
        </w:rPr>
        <w:t>Bringing</w:t>
      </w:r>
      <w:r>
        <w:rPr>
          <w:color w:val="282828"/>
          <w:spacing w:val="-36"/>
        </w:rPr>
        <w:t xml:space="preserve"> </w:t>
      </w:r>
      <w:r>
        <w:rPr>
          <w:color w:val="282828"/>
        </w:rPr>
        <w:t>back</w:t>
      </w:r>
      <w:r>
        <w:rPr>
          <w:color w:val="282828"/>
          <w:spacing w:val="-36"/>
        </w:rPr>
        <w:t xml:space="preserve"> </w:t>
      </w:r>
      <w:r>
        <w:rPr>
          <w:color w:val="282828"/>
        </w:rPr>
        <w:t>longleaf</w:t>
      </w:r>
      <w:r>
        <w:rPr>
          <w:color w:val="282828"/>
          <w:spacing w:val="-37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36"/>
        </w:rPr>
        <w:t xml:space="preserve"> </w:t>
      </w:r>
      <w:r>
        <w:rPr>
          <w:color w:val="282828"/>
        </w:rPr>
        <w:t>not</w:t>
      </w:r>
      <w:r>
        <w:rPr>
          <w:color w:val="282828"/>
          <w:spacing w:val="-36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-36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36"/>
        </w:rPr>
        <w:t xml:space="preserve"> </w:t>
      </w:r>
      <w:r>
        <w:rPr>
          <w:color w:val="282828"/>
        </w:rPr>
        <w:t>short-sighted,</w:t>
      </w:r>
      <w:r>
        <w:rPr>
          <w:color w:val="282828"/>
          <w:spacing w:val="-36"/>
        </w:rPr>
        <w:t xml:space="preserve"> </w:t>
      </w:r>
      <w:r>
        <w:rPr>
          <w:color w:val="282828"/>
        </w:rPr>
        <w:t>however.</w:t>
      </w:r>
      <w:r>
        <w:rPr>
          <w:color w:val="282828"/>
          <w:spacing w:val="-36"/>
        </w:rPr>
        <w:t xml:space="preserve"> </w:t>
      </w:r>
      <w:r>
        <w:rPr>
          <w:color w:val="282828"/>
        </w:rPr>
        <w:t>Few</w:t>
      </w:r>
      <w:r>
        <w:rPr>
          <w:color w:val="282828"/>
          <w:spacing w:val="-36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36"/>
        </w:rPr>
        <w:t xml:space="preserve"> </w:t>
      </w:r>
      <w:r>
        <w:rPr>
          <w:color w:val="282828"/>
        </w:rPr>
        <w:t>us</w:t>
      </w:r>
      <w:r>
        <w:rPr>
          <w:color w:val="282828"/>
          <w:spacing w:val="-36"/>
        </w:rPr>
        <w:t xml:space="preserve"> </w:t>
      </w:r>
      <w:r>
        <w:rPr>
          <w:color w:val="282828"/>
        </w:rPr>
        <w:t>will</w:t>
      </w:r>
      <w:r>
        <w:rPr>
          <w:color w:val="282828"/>
          <w:spacing w:val="-36"/>
        </w:rPr>
        <w:t xml:space="preserve"> </w:t>
      </w:r>
      <w:r>
        <w:rPr>
          <w:color w:val="282828"/>
        </w:rPr>
        <w:t>be</w:t>
      </w:r>
      <w:r>
        <w:rPr>
          <w:color w:val="282828"/>
          <w:spacing w:val="-36"/>
        </w:rPr>
        <w:t xml:space="preserve"> </w:t>
      </w:r>
      <w:r>
        <w:rPr>
          <w:color w:val="282828"/>
        </w:rPr>
        <w:t>alive</w:t>
      </w:r>
      <w:r>
        <w:rPr>
          <w:color w:val="282828"/>
          <w:spacing w:val="-36"/>
        </w:rPr>
        <w:t xml:space="preserve"> </w:t>
      </w:r>
      <w:r>
        <w:rPr>
          <w:color w:val="282828"/>
        </w:rPr>
        <w:t>when</w:t>
      </w:r>
      <w:r>
        <w:rPr>
          <w:color w:val="282828"/>
          <w:w w:val="90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pines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being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planted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today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become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mature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forests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70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80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years.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But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not</w:t>
      </w:r>
      <w:r>
        <w:rPr>
          <w:color w:val="282828"/>
          <w:w w:val="82"/>
        </w:rPr>
        <w:t xml:space="preserve"> </w:t>
      </w:r>
      <w:r>
        <w:rPr>
          <w:color w:val="282828"/>
          <w:w w:val="95"/>
        </w:rPr>
        <w:t>stopping</w:t>
      </w:r>
      <w:r>
        <w:rPr>
          <w:color w:val="282828"/>
          <w:spacing w:val="-9"/>
          <w:w w:val="95"/>
        </w:rPr>
        <w:t xml:space="preserve"> </w:t>
      </w:r>
      <w:r>
        <w:rPr>
          <w:color w:val="282828"/>
          <w:w w:val="95"/>
        </w:rPr>
        <w:t>longleaf</w:t>
      </w:r>
      <w:r>
        <w:rPr>
          <w:color w:val="282828"/>
          <w:spacing w:val="-9"/>
          <w:w w:val="95"/>
        </w:rPr>
        <w:t xml:space="preserve"> </w:t>
      </w:r>
      <w:r>
        <w:rPr>
          <w:color w:val="282828"/>
          <w:w w:val="95"/>
        </w:rPr>
        <w:t>enthusiasts.</w:t>
      </w:r>
      <w:r>
        <w:rPr>
          <w:color w:val="282828"/>
          <w:spacing w:val="-9"/>
          <w:w w:val="95"/>
        </w:rPr>
        <w:t xml:space="preserve"> </w:t>
      </w:r>
      <w:r>
        <w:rPr>
          <w:color w:val="282828"/>
          <w:w w:val="95"/>
        </w:rPr>
        <w:t>"Today,</w:t>
      </w:r>
      <w:r>
        <w:rPr>
          <w:color w:val="282828"/>
          <w:spacing w:val="-9"/>
          <w:w w:val="95"/>
        </w:rPr>
        <w:t xml:space="preserve"> </w:t>
      </w:r>
      <w:r>
        <w:rPr>
          <w:color w:val="282828"/>
          <w:w w:val="95"/>
        </w:rPr>
        <w:t>it's</w:t>
      </w:r>
      <w:r>
        <w:rPr>
          <w:color w:val="282828"/>
          <w:spacing w:val="-9"/>
          <w:w w:val="95"/>
        </w:rPr>
        <w:t xml:space="preserve"> </w:t>
      </w:r>
      <w:r>
        <w:rPr>
          <w:color w:val="282828"/>
          <w:w w:val="95"/>
        </w:rPr>
        <w:t>getting</w:t>
      </w:r>
      <w:r>
        <w:rPr>
          <w:color w:val="282828"/>
          <w:spacing w:val="-9"/>
          <w:w w:val="95"/>
        </w:rPr>
        <w:t xml:space="preserve"> </w:t>
      </w:r>
      <w:r>
        <w:rPr>
          <w:color w:val="282828"/>
          <w:w w:val="95"/>
        </w:rPr>
        <w:t>hard</w:t>
      </w:r>
      <w:r>
        <w:rPr>
          <w:color w:val="282828"/>
          <w:spacing w:val="-9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-9"/>
          <w:w w:val="95"/>
        </w:rPr>
        <w:t xml:space="preserve"> </w:t>
      </w:r>
      <w:r>
        <w:rPr>
          <w:color w:val="282828"/>
          <w:w w:val="95"/>
        </w:rPr>
        <w:t>find</w:t>
      </w:r>
      <w:r>
        <w:rPr>
          <w:color w:val="282828"/>
          <w:spacing w:val="-9"/>
          <w:w w:val="95"/>
        </w:rPr>
        <w:t xml:space="preserve"> </w:t>
      </w:r>
      <w:r>
        <w:rPr>
          <w:color w:val="282828"/>
          <w:w w:val="95"/>
        </w:rPr>
        <w:t>longleaf</w:t>
      </w:r>
      <w:r>
        <w:rPr>
          <w:color w:val="282828"/>
          <w:spacing w:val="-9"/>
          <w:w w:val="95"/>
        </w:rPr>
        <w:t xml:space="preserve"> </w:t>
      </w:r>
      <w:r>
        <w:rPr>
          <w:color w:val="282828"/>
          <w:w w:val="95"/>
        </w:rPr>
        <w:t>seedlings</w:t>
      </w:r>
      <w:r>
        <w:rPr>
          <w:color w:val="282828"/>
          <w:spacing w:val="-9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-9"/>
          <w:w w:val="95"/>
        </w:rPr>
        <w:t xml:space="preserve"> </w:t>
      </w:r>
      <w:r>
        <w:rPr>
          <w:color w:val="282828"/>
          <w:w w:val="95"/>
        </w:rPr>
        <w:t>buy,"</w:t>
      </w:r>
      <w:r>
        <w:rPr>
          <w:color w:val="282828"/>
          <w:w w:val="74"/>
        </w:rPr>
        <w:t xml:space="preserve"> </w:t>
      </w:r>
      <w:r>
        <w:rPr>
          <w:color w:val="282828"/>
          <w:w w:val="95"/>
        </w:rPr>
        <w:t>one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private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landowners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says.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"Everyone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wants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them.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Longleaf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is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in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a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resurgence."</w:t>
      </w:r>
    </w:p>
    <w:p>
      <w:pPr>
        <w:spacing w:before="0" w:line="240" w:lineRule="auto"/>
        <w:rPr>
          <w:rFonts w:ascii="Arial" w:hAnsi="Arial" w:eastAsia="Arial" w:cs="Arial"/>
          <w:b/>
          <w:bCs/>
          <w:sz w:val="20"/>
          <w:szCs w:val="20"/>
        </w:rPr>
      </w:pPr>
    </w:p>
    <w:p>
      <w:pPr>
        <w:pStyle w:val="3"/>
        <w:spacing w:before="47" w:line="240" w:lineRule="auto"/>
        <w:ind w:right="1115"/>
        <w:jc w:val="left"/>
        <w:rPr>
          <w:b w:val="0"/>
          <w:bCs w:val="0"/>
        </w:rPr>
      </w:pPr>
      <w:r>
        <w:rPr>
          <w:color w:val="282828"/>
        </w:rPr>
        <w:t>Questions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1-5</w:t>
      </w:r>
    </w:p>
    <w:p>
      <w:pPr>
        <w:spacing w:before="191"/>
        <w:ind w:left="119" w:right="1115" w:firstLine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/>
          <w:b/>
          <w:i/>
          <w:color w:val="282828"/>
          <w:w w:val="95"/>
          <w:sz w:val="24"/>
        </w:rPr>
        <w:t>Complete</w:t>
      </w:r>
      <w:r>
        <w:rPr>
          <w:rFonts w:ascii="Arial"/>
          <w:b/>
          <w:i/>
          <w:color w:val="282828"/>
          <w:spacing w:val="-22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the</w:t>
      </w:r>
      <w:r>
        <w:rPr>
          <w:rFonts w:ascii="Arial"/>
          <w:b/>
          <w:i/>
          <w:color w:val="282828"/>
          <w:spacing w:val="-22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notes</w:t>
      </w:r>
      <w:r>
        <w:rPr>
          <w:rFonts w:ascii="Arial"/>
          <w:b/>
          <w:i/>
          <w:color w:val="282828"/>
          <w:spacing w:val="-22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below.</w:t>
      </w:r>
    </w:p>
    <w:p>
      <w:pPr>
        <w:spacing w:before="4" w:line="240" w:lineRule="auto"/>
        <w:rPr>
          <w:rFonts w:ascii="Arial" w:hAnsi="Arial" w:eastAsia="Arial" w:cs="Arial"/>
          <w:b/>
          <w:bCs/>
          <w:i/>
          <w:sz w:val="20"/>
          <w:szCs w:val="20"/>
        </w:rPr>
      </w:pPr>
    </w:p>
    <w:p>
      <w:pPr>
        <w:spacing w:before="0" w:line="444" w:lineRule="auto"/>
        <w:ind w:left="119" w:right="1115" w:firstLine="0"/>
        <w:jc w:val="left"/>
        <w:rPr>
          <w:rFonts w:ascii="Arial" w:hAnsi="Arial" w:eastAsia="Arial" w:cs="Arial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8832" behindDoc="1" locked="0" layoutInCell="1" allowOverlap="1">
                <wp:simplePos x="0" y="0"/>
                <wp:positionH relativeFrom="page">
                  <wp:posOffset>718820</wp:posOffset>
                </wp:positionH>
                <wp:positionV relativeFrom="paragraph">
                  <wp:posOffset>623570</wp:posOffset>
                </wp:positionV>
                <wp:extent cx="5724525" cy="542925"/>
                <wp:effectExtent l="0" t="0" r="9525" b="9525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542925"/>
                          <a:chOff x="1132" y="983"/>
                          <a:chExt cx="9015" cy="855"/>
                        </a:xfrm>
                      </wpg:grpSpPr>
                      <wpg:grpSp>
                        <wpg:cNvPr id="98" name="组合 98"/>
                        <wpg:cNvGrpSpPr/>
                        <wpg:grpSpPr>
                          <a:xfrm>
                            <a:off x="1140" y="998"/>
                            <a:ext cx="9000" cy="2"/>
                            <a:chOff x="1140" y="998"/>
                            <a:chExt cx="9000" cy="2"/>
                          </a:xfrm>
                        </wpg:grpSpPr>
                        <wps:wsp>
                          <wps:cNvPr id="97" name="任意多边形 97"/>
                          <wps:cNvSpPr/>
                          <wps:spPr>
                            <a:xfrm>
                              <a:off x="1140" y="998"/>
                              <a:ext cx="90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2B2B2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00" name="组合 100"/>
                        <wpg:cNvGrpSpPr/>
                        <wpg:grpSpPr>
                          <a:xfrm>
                            <a:off x="1140" y="1005"/>
                            <a:ext cx="9000" cy="2"/>
                            <a:chOff x="1140" y="1005"/>
                            <a:chExt cx="9000" cy="2"/>
                          </a:xfrm>
                        </wpg:grpSpPr>
                        <wps:wsp>
                          <wps:cNvPr id="99" name="任意多边形 99"/>
                          <wps:cNvSpPr/>
                          <wps:spPr>
                            <a:xfrm>
                              <a:off x="1140" y="1005"/>
                              <a:ext cx="90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80808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02" name="组合 102"/>
                        <wpg:cNvGrpSpPr/>
                        <wpg:grpSpPr>
                          <a:xfrm>
                            <a:off x="1147" y="990"/>
                            <a:ext cx="2" cy="840"/>
                            <a:chOff x="1147" y="990"/>
                            <a:chExt cx="2" cy="840"/>
                          </a:xfrm>
                        </wpg:grpSpPr>
                        <wps:wsp>
                          <wps:cNvPr id="101" name="任意多边形 101"/>
                          <wps:cNvSpPr/>
                          <wps:spPr>
                            <a:xfrm>
                              <a:off x="1147" y="990"/>
                              <a:ext cx="2" cy="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840">
                                  <a:moveTo>
                                    <a:pt x="0" y="0"/>
                                  </a:moveTo>
                                  <a:lnTo>
                                    <a:pt x="0" y="840"/>
                                  </a:lnTo>
                                </a:path>
                              </a:pathLst>
                            </a:custGeom>
                            <a:noFill/>
                            <a:ln w="9523" cap="flat" cmpd="sng">
                              <a:solidFill>
                                <a:srgbClr val="2B2B2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04" name="组合 104"/>
                        <wpg:cNvGrpSpPr/>
                        <wpg:grpSpPr>
                          <a:xfrm>
                            <a:off x="1155" y="990"/>
                            <a:ext cx="2" cy="840"/>
                            <a:chOff x="1155" y="990"/>
                            <a:chExt cx="2" cy="840"/>
                          </a:xfrm>
                        </wpg:grpSpPr>
                        <wps:wsp>
                          <wps:cNvPr id="103" name="任意多边形 103"/>
                          <wps:cNvSpPr/>
                          <wps:spPr>
                            <a:xfrm>
                              <a:off x="1155" y="990"/>
                              <a:ext cx="2" cy="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840">
                                  <a:moveTo>
                                    <a:pt x="0" y="0"/>
                                  </a:moveTo>
                                  <a:lnTo>
                                    <a:pt x="0" y="84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80808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06" name="组合 106"/>
                        <wpg:cNvGrpSpPr/>
                        <wpg:grpSpPr>
                          <a:xfrm>
                            <a:off x="10132" y="990"/>
                            <a:ext cx="2" cy="840"/>
                            <a:chOff x="10132" y="990"/>
                            <a:chExt cx="2" cy="840"/>
                          </a:xfrm>
                        </wpg:grpSpPr>
                        <wps:wsp>
                          <wps:cNvPr id="105" name="任意多边形 105"/>
                          <wps:cNvSpPr/>
                          <wps:spPr>
                            <a:xfrm>
                              <a:off x="10132" y="990"/>
                              <a:ext cx="2" cy="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840">
                                  <a:moveTo>
                                    <a:pt x="0" y="0"/>
                                  </a:moveTo>
                                  <a:lnTo>
                                    <a:pt x="0" y="8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2B2B2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109"/>
                        <wpg:cNvGrpSpPr/>
                        <wpg:grpSpPr>
                          <a:xfrm>
                            <a:off x="10140" y="990"/>
                            <a:ext cx="2" cy="840"/>
                            <a:chOff x="10140" y="990"/>
                            <a:chExt cx="2" cy="840"/>
                          </a:xfrm>
                        </wpg:grpSpPr>
                        <wps:wsp>
                          <wps:cNvPr id="107" name="任意多边形 107"/>
                          <wps:cNvSpPr/>
                          <wps:spPr>
                            <a:xfrm>
                              <a:off x="10140" y="990"/>
                              <a:ext cx="2" cy="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840">
                                  <a:moveTo>
                                    <a:pt x="0" y="0"/>
                                  </a:moveTo>
                                  <a:lnTo>
                                    <a:pt x="0" y="84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80808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8" name="文本框 108"/>
                          <wps:cNvSpPr txBox="1"/>
                          <wps:spPr>
                            <a:xfrm>
                              <a:off x="1132" y="983"/>
                              <a:ext cx="9015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127"/>
                                  <w:ind w:left="97" w:right="0" w:firstLine="0"/>
                                  <w:jc w:val="left"/>
                                  <w:rPr>
                                    <w:rFonts w:ascii="Arial" w:hAnsi="Arial" w:eastAsia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w w:val="99"/>
                                    <w:sz w:val="24"/>
                                  </w:rPr>
                                  <w:t>Fo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rest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fire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w w:val="99"/>
                                    <w:sz w:val="24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w w:val="99"/>
                                    <w:sz w:val="24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res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w w:val="99"/>
                                    <w:sz w:val="24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at: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6pt;margin-top:49.1pt;height:42.75pt;width:450.75pt;mso-position-horizontal-relative:page;z-index:-27648;mso-width-relative:page;mso-height-relative:page;" coordorigin="1132,983" coordsize="9015,855" o:gfxdata="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">
                <o:lock v:ext="edit" aspectratio="f"/>
                <v:group id="_x0000_s1026" o:spid="_x0000_s1026" o:spt="203" style="position:absolute;left:1140;top:998;height:2;width:9000;" coordorigin="1140,998" coordsize="9000,2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1140;top:998;height:2;width:9000;" filled="f" stroked="t" coordsize="9000,1" o:gfxdata="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K6iwvQAA&#10;ANsAAAAPAAAAAAAAAAEAIAAAACIAAABkcnMvZG93bnJldi54bWxQSwECFAAUAAAACACHTuJAMy8F&#10;njsAAAA5AAAAEAAAAAAAAAABACAAAAAMAQAAZHJzL3NoYXBleG1sLnhtbFBLBQYAAAAABgAGAFsB&#10;AAC2AwAAAAA=&#10;" path="m0,0l9000,0e">
                    <v:fill on="f" focussize="0,0"/>
                    <v:stroke color="#2B2B2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140;top:1005;height:2;width:9000;" coordorigin="1140,1005" coordsize="9000,2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140;top:1005;height:2;width:9000;" filled="f" stroked="t" coordsize="9000,1" o:gfxdata="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xGk+vQAA&#10;ANsAAAAPAAAAAAAAAAEAIAAAACIAAABkcnMvZG93bnJldi54bWxQSwECFAAUAAAACACHTuJAMy8F&#10;njsAAAA5AAAAEAAAAAAAAAABACAAAAAMAQAAZHJzL3NoYXBleG1sLnhtbFBLBQYAAAAABgAGAFsB&#10;AAC2AwAAAAA=&#10;" path="m0,0l9000,0e">
                    <v:fill on="f" focussize="0,0"/>
                    <v:stroke weight="0pt" color="#80808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147;top:990;height:840;width:2;" coordorigin="1147,990" coordsize="2,840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147;top:990;height:840;width:2;" filled="f" stroked="t" coordsize="1,840" o:gfxdata="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nKCou8AAAA&#10;3AAAAA8AAAAAAAAAAQAgAAAAIgAAAGRycy9kb3ducmV2LnhtbFBLAQIUABQAAAAIAIdO4kAzLwWe&#10;OwAAADkAAAAQAAAAAAAAAAEAIAAAAAsBAABkcnMvc2hhcGV4bWwueG1sUEsFBgAAAAAGAAYAWwEA&#10;ALUDAAAAAA==&#10;" path="m0,0l0,840e">
                    <v:fill on="f" focussize="0,0"/>
                    <v:stroke weight="0.749842519685039pt" color="#2B2B2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155;top:990;height:840;width:2;" coordorigin="1155,990" coordsize="2,840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155;top:990;height:840;width:2;" filled="f" stroked="t" coordsize="1,840" o:gfxdata="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fLGXvQAA&#10;ANwAAAAPAAAAAAAAAAEAIAAAACIAAABkcnMvZG93bnJldi54bWxQSwECFAAUAAAACACHTuJAMy8F&#10;njsAAAA5AAAAEAAAAAAAAAABACAAAAAMAQAAZHJzL3NoYXBleG1sLnhtbFBLBQYAAAAABgAGAFsB&#10;AAC2AwAAAAA=&#10;" path="m0,0l0,840e">
                    <v:fill on="f" focussize="0,0"/>
                    <v:stroke weight="0pt" color="#80808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0132;top:990;height:840;width:2;" coordorigin="10132,990" coordsize="2,840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0132;top:990;height:840;width:2;" filled="f" stroked="t" coordsize="1,840" o:gfxdata="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ow8VvQAA&#10;ANwAAAAPAAAAAAAAAAEAIAAAACIAAABkcnMvZG93bnJldi54bWxQSwECFAAUAAAACACHTuJAMy8F&#10;njsAAAA5AAAAEAAAAAAAAAABACAAAAAMAQAAZHJzL3NoYXBleG1sLnhtbFBLBQYAAAAABgAGAFsB&#10;AAC2AwAAAAA=&#10;" path="m0,0l0,840e">
                    <v:fill on="f" focussize="0,0"/>
                    <v:stroke color="#2B2B2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0140;top:990;height:840;width:2;" coordorigin="10140,990" coordsize="2,840" o:gfxdata="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oDRM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0140;top:990;height:840;width:2;" filled="f" stroked="t" coordsize="1,840" o:gfxdata="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R7eUvQAA&#10;ANwAAAAPAAAAAAAAAAEAIAAAACIAAABkcnMvZG93bnJldi54bWxQSwECFAAUAAAACACHTuJAMy8F&#10;njsAAAA5AAAAEAAAAAAAAAABACAAAAAMAQAAZHJzL3NoYXBleG1sLnhtbFBLBQYAAAAABgAGAFsB&#10;AAC2AwAAAAA=&#10;" path="m0,0l0,840e">
                    <v:fill on="f" focussize="0,0"/>
                    <v:stroke weight="0pt" color="#80808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1132;top:983;height:855;width:9015;" filled="f" stroked="f" coordsize="21600,21600" o:gfxdata="UEsDBAoAAAAAAIdO4kAAAAAAAAAAAAAAAAAEAAAAZHJzL1BLAwQUAAAACACHTuJAWfZaZL4AAADc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I7TyjE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ZaZ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27"/>
                            <w:ind w:left="97" w:right="0" w:firstLine="0"/>
                            <w:jc w:val="left"/>
                            <w:rPr>
                              <w:rFonts w:ascii="Arial" w:hAnsi="Arial" w:eastAsia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w w:val="99"/>
                              <w:sz w:val="24"/>
                            </w:rPr>
                            <w:t>Fo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rest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fire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w w:val="99"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w w:val="99"/>
                              <w:sz w:val="24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res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w w:val="99"/>
                              <w:sz w:val="24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at: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/>
          <w:b/>
          <w:i/>
          <w:color w:val="282828"/>
          <w:sz w:val="24"/>
        </w:rPr>
        <w:t>Choose</w:t>
      </w:r>
      <w:r>
        <w:rPr>
          <w:rFonts w:ascii="Arial"/>
          <w:b/>
          <w:i/>
          <w:color w:val="282828"/>
          <w:spacing w:val="-38"/>
          <w:sz w:val="24"/>
        </w:rPr>
        <w:t xml:space="preserve"> </w:t>
      </w:r>
      <w:r>
        <w:rPr>
          <w:rFonts w:ascii="Arial"/>
          <w:b/>
          <w:i/>
          <w:color w:val="FF0000"/>
          <w:sz w:val="24"/>
        </w:rPr>
        <w:t>NO</w:t>
      </w:r>
      <w:r>
        <w:rPr>
          <w:rFonts w:ascii="Arial"/>
          <w:b/>
          <w:i/>
          <w:color w:val="FF0000"/>
          <w:spacing w:val="-33"/>
          <w:sz w:val="24"/>
        </w:rPr>
        <w:t xml:space="preserve"> </w:t>
      </w:r>
      <w:r>
        <w:rPr>
          <w:rFonts w:ascii="Arial"/>
          <w:b/>
          <w:i/>
          <w:color w:val="FF0000"/>
          <w:sz w:val="24"/>
        </w:rPr>
        <w:t>MORE</w:t>
      </w:r>
      <w:r>
        <w:rPr>
          <w:rFonts w:ascii="Arial"/>
          <w:b/>
          <w:i/>
          <w:color w:val="FF0000"/>
          <w:spacing w:val="-33"/>
          <w:sz w:val="24"/>
        </w:rPr>
        <w:t xml:space="preserve"> </w:t>
      </w:r>
      <w:r>
        <w:rPr>
          <w:rFonts w:ascii="Arial"/>
          <w:b/>
          <w:i/>
          <w:color w:val="FF0000"/>
          <w:sz w:val="24"/>
        </w:rPr>
        <w:t>THAN</w:t>
      </w:r>
      <w:r>
        <w:rPr>
          <w:rFonts w:ascii="Arial"/>
          <w:b/>
          <w:i/>
          <w:color w:val="FF0000"/>
          <w:spacing w:val="-33"/>
          <w:sz w:val="24"/>
        </w:rPr>
        <w:t xml:space="preserve"> </w:t>
      </w:r>
      <w:r>
        <w:rPr>
          <w:rFonts w:ascii="Arial"/>
          <w:b/>
          <w:i/>
          <w:color w:val="FF0000"/>
          <w:sz w:val="24"/>
        </w:rPr>
        <w:t>TWO</w:t>
      </w:r>
      <w:r>
        <w:rPr>
          <w:rFonts w:ascii="Arial"/>
          <w:b/>
          <w:i/>
          <w:color w:val="FF0000"/>
          <w:spacing w:val="-33"/>
          <w:sz w:val="24"/>
        </w:rPr>
        <w:t xml:space="preserve"> </w:t>
      </w:r>
      <w:r>
        <w:rPr>
          <w:rFonts w:ascii="Arial"/>
          <w:b/>
          <w:i/>
          <w:color w:val="FF0000"/>
          <w:spacing w:val="3"/>
          <w:sz w:val="24"/>
        </w:rPr>
        <w:t>WORDS</w:t>
      </w:r>
      <w:r>
        <w:rPr>
          <w:rFonts w:ascii="Arial"/>
          <w:b/>
          <w:i/>
          <w:color w:val="282828"/>
          <w:spacing w:val="3"/>
          <w:sz w:val="24"/>
        </w:rPr>
        <w:t>from</w:t>
      </w:r>
      <w:r>
        <w:rPr>
          <w:rFonts w:ascii="Arial"/>
          <w:b/>
          <w:i/>
          <w:color w:val="282828"/>
          <w:spacing w:val="-33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the</w:t>
      </w:r>
      <w:r>
        <w:rPr>
          <w:rFonts w:ascii="Arial"/>
          <w:b/>
          <w:i/>
          <w:color w:val="282828"/>
          <w:spacing w:val="-34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passage</w:t>
      </w:r>
      <w:r>
        <w:rPr>
          <w:rFonts w:ascii="Arial"/>
          <w:b/>
          <w:i/>
          <w:color w:val="282828"/>
          <w:spacing w:val="-34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for</w:t>
      </w:r>
      <w:r>
        <w:rPr>
          <w:rFonts w:ascii="Arial"/>
          <w:b/>
          <w:i/>
          <w:color w:val="282828"/>
          <w:spacing w:val="-34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each</w:t>
      </w:r>
      <w:r>
        <w:rPr>
          <w:rFonts w:ascii="Arial"/>
          <w:b/>
          <w:i/>
          <w:color w:val="282828"/>
          <w:spacing w:val="-34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answer.</w:t>
      </w:r>
      <w:r>
        <w:rPr>
          <w:rFonts w:ascii="Arial"/>
          <w:b/>
          <w:i/>
          <w:color w:val="282828"/>
          <w:w w:val="99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Write</w:t>
      </w:r>
      <w:r>
        <w:rPr>
          <w:rFonts w:ascii="Arial"/>
          <w:b/>
          <w:i/>
          <w:color w:val="282828"/>
          <w:spacing w:val="-17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your</w:t>
      </w:r>
      <w:r>
        <w:rPr>
          <w:rFonts w:ascii="Arial"/>
          <w:b/>
          <w:i/>
          <w:color w:val="282828"/>
          <w:spacing w:val="-17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answers</w:t>
      </w:r>
      <w:r>
        <w:rPr>
          <w:rFonts w:ascii="Arial"/>
          <w:b/>
          <w:i/>
          <w:color w:val="282828"/>
          <w:spacing w:val="-17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in</w:t>
      </w:r>
      <w:r>
        <w:rPr>
          <w:rFonts w:ascii="Arial"/>
          <w:b/>
          <w:i/>
          <w:color w:val="282828"/>
          <w:spacing w:val="-17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boxes</w:t>
      </w:r>
      <w:r>
        <w:rPr>
          <w:rFonts w:ascii="Arial"/>
          <w:b/>
          <w:i/>
          <w:color w:val="282828"/>
          <w:spacing w:val="-40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1-5</w:t>
      </w:r>
      <w:r>
        <w:rPr>
          <w:rFonts w:ascii="Arial"/>
          <w:b/>
          <w:i/>
          <w:color w:val="282828"/>
          <w:spacing w:val="-18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on</w:t>
      </w:r>
      <w:r>
        <w:rPr>
          <w:rFonts w:ascii="Arial"/>
          <w:b/>
          <w:i/>
          <w:color w:val="282828"/>
          <w:spacing w:val="-17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your</w:t>
      </w:r>
      <w:r>
        <w:rPr>
          <w:rFonts w:ascii="Arial"/>
          <w:b/>
          <w:i/>
          <w:color w:val="282828"/>
          <w:spacing w:val="-17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answer</w:t>
      </w:r>
      <w:r>
        <w:rPr>
          <w:rFonts w:ascii="Arial"/>
          <w:b/>
          <w:i/>
          <w:color w:val="282828"/>
          <w:spacing w:val="-17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sheet.</w:t>
      </w:r>
    </w:p>
    <w:p>
      <w:pPr>
        <w:spacing w:after="0" w:line="444" w:lineRule="auto"/>
        <w:jc w:val="left"/>
        <w:rPr>
          <w:rFonts w:ascii="Arial" w:hAnsi="Arial" w:eastAsia="Arial" w:cs="Arial"/>
          <w:sz w:val="24"/>
          <w:szCs w:val="24"/>
        </w:rPr>
        <w:sectPr>
          <w:pgSz w:w="11900" w:h="16840"/>
          <w:pgMar w:top="1120" w:right="1020" w:bottom="1060" w:left="1020" w:header="0" w:footer="880" w:gutter="0"/>
        </w:sectPr>
      </w:pPr>
    </w:p>
    <w:p>
      <w:pPr>
        <w:spacing w:before="4" w:line="240" w:lineRule="auto"/>
        <w:rPr>
          <w:rFonts w:ascii="Arial" w:hAnsi="Arial" w:eastAsia="Arial" w:cs="Arial"/>
          <w:b/>
          <w:bCs/>
          <w:i/>
          <w:sz w:val="6"/>
          <w:szCs w:val="6"/>
        </w:rPr>
      </w:pPr>
    </w:p>
    <w:p>
      <w:pPr>
        <w:spacing w:line="4260" w:lineRule="exact"/>
        <w:ind w:left="112" w:right="0" w:firstLine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position w:val="-84"/>
          <w:sz w:val="20"/>
          <w:szCs w:val="20"/>
        </w:rPr>
        <mc:AlternateContent>
          <mc:Choice Requires="wpg">
            <w:drawing>
              <wp:inline distT="0" distB="0" distL="114300" distR="114300">
                <wp:extent cx="5724525" cy="2705100"/>
                <wp:effectExtent l="0" t="0" r="14605" b="5080"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2705100"/>
                          <a:chOff x="0" y="0"/>
                          <a:chExt cx="9015" cy="4260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8" y="4245"/>
                            <a:ext cx="9000" cy="2"/>
                            <a:chOff x="8" y="4245"/>
                            <a:chExt cx="9000" cy="2"/>
                          </a:xfrm>
                        </wpg:grpSpPr>
                        <wps:wsp>
                          <wps:cNvPr id="4" name="任意多边形 4"/>
                          <wps:cNvSpPr/>
                          <wps:spPr>
                            <a:xfrm>
                              <a:off x="8" y="4245"/>
                              <a:ext cx="90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2B2B2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0" name="组合 10"/>
                        <wpg:cNvGrpSpPr/>
                        <wpg:grpSpPr>
                          <a:xfrm>
                            <a:off x="8" y="4253"/>
                            <a:ext cx="9000" cy="2"/>
                            <a:chOff x="8" y="4253"/>
                            <a:chExt cx="9000" cy="2"/>
                          </a:xfrm>
                        </wpg:grpSpPr>
                        <wps:wsp>
                          <wps:cNvPr id="8" name="任意多边形 8"/>
                          <wps:cNvSpPr/>
                          <wps:spPr>
                            <a:xfrm>
                              <a:off x="8" y="4253"/>
                              <a:ext cx="90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80808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2" name="组合 12"/>
                        <wpg:cNvGrpSpPr/>
                        <wpg:grpSpPr>
                          <a:xfrm>
                            <a:off x="15" y="8"/>
                            <a:ext cx="2" cy="4245"/>
                            <a:chOff x="15" y="8"/>
                            <a:chExt cx="2" cy="4245"/>
                          </a:xfrm>
                        </wpg:grpSpPr>
                        <wps:wsp>
                          <wps:cNvPr id="11" name="任意多边形 11"/>
                          <wps:cNvSpPr/>
                          <wps:spPr>
                            <a:xfrm>
                              <a:off x="15" y="8"/>
                              <a:ext cx="2" cy="42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245">
                                  <a:moveTo>
                                    <a:pt x="0" y="0"/>
                                  </a:moveTo>
                                  <a:lnTo>
                                    <a:pt x="0" y="4245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2B2B2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23" y="8"/>
                            <a:ext cx="2" cy="4245"/>
                            <a:chOff x="23" y="8"/>
                            <a:chExt cx="2" cy="4245"/>
                          </a:xfrm>
                        </wpg:grpSpPr>
                        <wps:wsp>
                          <wps:cNvPr id="13" name="任意多边形 13"/>
                          <wps:cNvSpPr/>
                          <wps:spPr>
                            <a:xfrm>
                              <a:off x="23" y="8"/>
                              <a:ext cx="2" cy="42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245">
                                  <a:moveTo>
                                    <a:pt x="0" y="0"/>
                                  </a:moveTo>
                                  <a:lnTo>
                                    <a:pt x="0" y="4245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80808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6" name="组合 16"/>
                        <wpg:cNvGrpSpPr/>
                        <wpg:grpSpPr>
                          <a:xfrm>
                            <a:off x="9000" y="8"/>
                            <a:ext cx="2" cy="4245"/>
                            <a:chOff x="9000" y="8"/>
                            <a:chExt cx="2" cy="4245"/>
                          </a:xfrm>
                        </wpg:grpSpPr>
                        <wps:wsp>
                          <wps:cNvPr id="15" name="任意多边形 15"/>
                          <wps:cNvSpPr/>
                          <wps:spPr>
                            <a:xfrm>
                              <a:off x="9000" y="8"/>
                              <a:ext cx="2" cy="42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245">
                                  <a:moveTo>
                                    <a:pt x="0" y="0"/>
                                  </a:moveTo>
                                  <a:lnTo>
                                    <a:pt x="0" y="4245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2B2B2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9008" y="8"/>
                            <a:ext cx="2" cy="4245"/>
                            <a:chOff x="9008" y="8"/>
                            <a:chExt cx="2" cy="4245"/>
                          </a:xfrm>
                        </wpg:grpSpPr>
                        <wps:wsp>
                          <wps:cNvPr id="17" name="任意多边形 17"/>
                          <wps:cNvSpPr/>
                          <wps:spPr>
                            <a:xfrm>
                              <a:off x="9008" y="8"/>
                              <a:ext cx="2" cy="42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245">
                                  <a:moveTo>
                                    <a:pt x="0" y="0"/>
                                  </a:moveTo>
                                  <a:lnTo>
                                    <a:pt x="0" y="4245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80808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8" name="图片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88" y="8"/>
                              <a:ext cx="195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63" y="563"/>
                              <a:ext cx="195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图片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53" y="1478"/>
                              <a:ext cx="195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1" name="图片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68" y="2903"/>
                              <a:ext cx="195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2" name="图片 3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18" y="3458"/>
                              <a:ext cx="195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3" name="文本框 23"/>
                          <wps:cNvSpPr txBox="1"/>
                          <wps:spPr>
                            <a:xfrm>
                              <a:off x="98" y="93"/>
                              <a:ext cx="2848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351"/>
                                  </w:tabs>
                                  <w:spacing w:before="0" w:line="266" w:lineRule="exact"/>
                                  <w:ind w:left="350" w:right="0" w:hanging="350"/>
                                  <w:jc w:val="left"/>
                                  <w:rPr>
                                    <w:rFonts w:ascii="Arial" w:hAnsi="Arial" w:eastAsia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w w:val="91"/>
                                    <w:sz w:val="24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79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4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79"/>
                                    <w:sz w:val="24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2"/>
                                    <w:sz w:val="24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2"/>
                                    <w:sz w:val="24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79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4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position w:val="-2"/>
                                    <w:sz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4" name="文本框 24"/>
                          <wps:cNvSpPr txBox="1"/>
                          <wps:spPr>
                            <a:xfrm>
                              <a:off x="5279" y="93"/>
                              <a:ext cx="1466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236" w:lineRule="exact"/>
                                  <w:ind w:left="0" w:right="0" w:firstLine="0"/>
                                  <w:jc w:val="left"/>
                                  <w:rPr>
                                    <w:rFonts w:ascii="Arial" w:hAnsi="Arial" w:eastAsia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79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2"/>
                                    <w:sz w:val="24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4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ound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5" name="文本框 25"/>
                          <wps:cNvSpPr txBox="1"/>
                          <wps:spPr>
                            <a:xfrm>
                              <a:off x="97" y="648"/>
                              <a:ext cx="3523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tabs>
                                    <w:tab w:val="left" w:pos="351"/>
                                  </w:tabs>
                                  <w:spacing w:before="0" w:line="266" w:lineRule="exact"/>
                                  <w:ind w:left="350" w:right="0" w:hanging="350"/>
                                  <w:jc w:val="left"/>
                                  <w:rPr>
                                    <w:rFonts w:ascii="Arial" w:hAnsi="Arial" w:eastAsia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w w:val="99"/>
                                    <w:sz w:val="24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bu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4"/>
                                    <w:sz w:val="24"/>
                                  </w:rPr>
                                  <w:t>rr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w w:val="92"/>
                                    <w:sz w:val="24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2"/>
                                    <w:sz w:val="24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79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2"/>
                                    <w:sz w:val="24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position w:val="-2"/>
                                    <w:sz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6" name="文本框 26"/>
                          <wps:cNvSpPr txBox="1"/>
                          <wps:spPr>
                            <a:xfrm>
                              <a:off x="5954" y="648"/>
                              <a:ext cx="2492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236" w:lineRule="exact"/>
                                  <w:ind w:left="0" w:right="0" w:firstLine="0"/>
                                  <w:jc w:val="left"/>
                                  <w:rPr>
                                    <w:rFonts w:ascii="Arial" w:hAnsi="Arial" w:eastAsia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4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79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ho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w w:val="92"/>
                                    <w:sz w:val="24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2"/>
                                    <w:sz w:val="24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w w:val="92"/>
                                    <w:sz w:val="24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7" name="文本框 27"/>
                          <wps:cNvSpPr txBox="1"/>
                          <wps:spPr>
                            <a:xfrm>
                              <a:off x="97" y="1038"/>
                              <a:ext cx="8685" cy="16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236" w:lineRule="exact"/>
                                  <w:ind w:left="0" w:right="0" w:firstLine="0"/>
                                  <w:jc w:val="left"/>
                                  <w:rPr>
                                    <w:rFonts w:ascii="Arial" w:hAnsi="Arial" w:eastAsia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2"/>
                                    <w:sz w:val="24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4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79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w w:val="92"/>
                                    <w:sz w:val="24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79"/>
                                    <w:sz w:val="24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spacing w:before="8" w:line="240" w:lineRule="auto"/>
                                  <w:rPr>
                                    <w:rFonts w:ascii="Arial" w:hAnsi="Arial" w:eastAsia="Arial" w:cs="Arial"/>
                                    <w:b/>
                                    <w:bCs/>
                                    <w:i/>
                                    <w:sz w:val="21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tabs>
                                    <w:tab w:val="left" w:pos="351"/>
                                    <w:tab w:val="left" w:pos="5046"/>
                                  </w:tabs>
                                  <w:spacing w:before="0" w:line="304" w:lineRule="auto"/>
                                  <w:ind w:left="0" w:right="0" w:firstLine="0"/>
                                  <w:jc w:val="left"/>
                                  <w:rPr>
                                    <w:rFonts w:ascii="Arial" w:hAnsi="Arial" w:eastAsia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w w:val="99"/>
                                    <w:sz w:val="24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4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w w:val="92"/>
                                    <w:sz w:val="24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ood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-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position w:val="-2"/>
                                    <w:sz w:val="24"/>
                                  </w:rPr>
                                  <w:t>3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position w:val="-2"/>
                                    <w:sz w:val="24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4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2"/>
                                    <w:sz w:val="24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ou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2"/>
                                    <w:sz w:val="24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nu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w w:val="92"/>
                                    <w:sz w:val="24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4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79"/>
                                    <w:sz w:val="24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ong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-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79"/>
                                    <w:sz w:val="24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2"/>
                                    <w:sz w:val="24"/>
                                  </w:rPr>
                                  <w:t>f t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4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spacing w:before="161"/>
                                  <w:ind w:left="0" w:right="0" w:firstLine="0"/>
                                  <w:jc w:val="left"/>
                                  <w:rPr>
                                    <w:rFonts w:ascii="Arial" w:hAnsi="Arial" w:eastAsia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w w:val="99"/>
                                    <w:sz w:val="24"/>
                                  </w:rPr>
                                  <w:t>Ap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art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fr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w w:val="99"/>
                                    <w:sz w:val="24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fires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lit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w w:val="99"/>
                                    <w:sz w:val="24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w w:val="99"/>
                                    <w:sz w:val="24"/>
                                  </w:rPr>
                                  <w:t>gh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w w:val="99"/>
                                    <w:sz w:val="24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w w:val="99"/>
                                    <w:sz w:val="24"/>
                                  </w:rPr>
                                  <w:t>ng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8" name="文本框 28"/>
                          <wps:cNvSpPr txBox="1"/>
                          <wps:spPr>
                            <a:xfrm>
                              <a:off x="97" y="2988"/>
                              <a:ext cx="2728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5"/>
                                  </w:numPr>
                                  <w:tabs>
                                    <w:tab w:val="left" w:pos="351"/>
                                  </w:tabs>
                                  <w:spacing w:before="0" w:line="266" w:lineRule="exact"/>
                                  <w:ind w:left="350" w:right="0" w:hanging="350"/>
                                  <w:jc w:val="left"/>
                                  <w:rPr>
                                    <w:rFonts w:ascii="Arial" w:hAnsi="Arial" w:eastAsia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w w:val="99"/>
                                    <w:sz w:val="24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79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4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4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4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2"/>
                                    <w:sz w:val="24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-2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position w:val="-2"/>
                                    <w:sz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9" name="文本框 29"/>
                          <wps:cNvSpPr txBox="1"/>
                          <wps:spPr>
                            <a:xfrm>
                              <a:off x="5159" y="2988"/>
                              <a:ext cx="1306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236" w:lineRule="exact"/>
                                  <w:ind w:left="0" w:right="0" w:firstLine="0"/>
                                  <w:jc w:val="left"/>
                                  <w:rPr>
                                    <w:rFonts w:ascii="Arial" w:hAnsi="Arial" w:eastAsia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2"/>
                                    <w:sz w:val="24"/>
                                  </w:rPr>
                                  <w:t>tt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79"/>
                                    <w:sz w:val="24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4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30" name="文本框 30"/>
                          <wps:cNvSpPr txBox="1"/>
                          <wps:spPr>
                            <a:xfrm>
                              <a:off x="97" y="3543"/>
                              <a:ext cx="3778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6"/>
                                  </w:numPr>
                                  <w:tabs>
                                    <w:tab w:val="left" w:pos="351"/>
                                  </w:tabs>
                                  <w:spacing w:before="0" w:line="266" w:lineRule="exact"/>
                                  <w:ind w:left="350" w:right="0" w:hanging="350"/>
                                  <w:jc w:val="left"/>
                                  <w:rPr>
                                    <w:rFonts w:ascii="Arial" w:hAnsi="Arial" w:eastAsia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w w:val="99"/>
                                    <w:sz w:val="24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79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4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79"/>
                                    <w:sz w:val="24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4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2"/>
                                    <w:sz w:val="24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79"/>
                                    <w:sz w:val="24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79"/>
                                    <w:sz w:val="24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2"/>
                                    <w:sz w:val="24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4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79"/>
                                    <w:sz w:val="24"/>
                                  </w:rPr>
                                  <w:t>ll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-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position w:val="-2"/>
                                    <w:sz w:val="2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13pt;width:450.75pt;" coordsize="9015,4260" o:gfxdata="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">
                <o:lock v:ext="edit" aspectratio="f"/>
                <v:group id="_x0000_s1026" o:spid="_x0000_s1026" o:spt="203" style="position:absolute;left:8;top:4245;height:2;width:9000;" coordorigin="8,4245" coordsize="9000,2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8;top:4245;height:2;width:9000;" filled="f" stroked="t" coordsize="9000,1" o:gfxdata="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f0v8vQAA&#10;ANoAAAAPAAAAAAAAAAEAIAAAACIAAABkcnMvZG93bnJldi54bWxQSwECFAAUAAAACACHTuJAMy8F&#10;njsAAAA5AAAAEAAAAAAAAAABACAAAAAMAQAAZHJzL3NoYXBleG1sLnhtbFBLBQYAAAAABgAGAFsB&#10;AAC2AwAAAAA=&#10;" path="m0,0l9000,0e">
                    <v:fill on="f" focussize="0,0"/>
                    <v:stroke color="#2B2B2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8;top:4253;height:2;width:9000;" coordorigin="8,4253" coordsize="9000,2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8;top:4253;height:2;width:9000;" filled="f" stroked="t" coordsize="9000,1" o:gfxdata="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8g31LgAAADaAAAA&#10;DwAAAAAAAAABACAAAAAiAAAAZHJzL2Rvd25yZXYueG1sUEsBAhQAFAAAAAgAh07iQDMvBZ47AAAA&#10;OQAAABAAAAAAAAAAAQAgAAAABwEAAGRycy9zaGFwZXhtbC54bWxQSwUGAAAAAAYABgBbAQAAsQMA&#10;AAAA&#10;" path="m0,0l9000,0e">
                    <v:fill on="f" focussize="0,0"/>
                    <v:stroke weight="0pt" color="#80808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;top:8;height:4245;width:2;" coordorigin="15,8" coordsize="2,4245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5;top:8;height:4245;width:2;" filled="f" stroked="t" coordsize="1,4245" o:gfxdata="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bRorsAAADb&#10;AAAADwAAAAAAAAABACAAAAAiAAAAZHJzL2Rvd25yZXYueG1sUEsBAhQAFAAAAAgAh07iQDMvBZ47&#10;AAAAOQAAABAAAAAAAAAAAQAgAAAACgEAAGRycy9zaGFwZXhtbC54bWxQSwUGAAAAAAYABgBbAQAA&#10;tAMAAAAA&#10;" path="m0,0l0,4245e">
                    <v:fill on="f" focussize="0,0"/>
                    <v:stroke color="#2B2B2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3;top:8;height:4245;width:2;" coordorigin="23,8" coordsize="2,4245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3;top:8;height:4245;width:2;" filled="f" stroked="t" coordsize="1,4245" o:gfxdata="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rGu9ugAAANsA&#10;AAAPAAAAAAAAAAEAIAAAACIAAABkcnMvZG93bnJldi54bWxQSwECFAAUAAAACACHTuJAMy8FnjsA&#10;AAA5AAAAEAAAAAAAAAABACAAAAAJAQAAZHJzL3NoYXBleG1sLnhtbFBLBQYAAAAABgAGAFsBAACz&#10;AwAAAAA=&#10;" path="m0,0l0,4245e">
                    <v:fill on="f" focussize="0,0"/>
                    <v:stroke weight="0pt" color="#80808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9000;top:8;height:4245;width:2;" coordorigin="9000,8" coordsize="2,4245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9000;top:8;height:4245;width:2;" filled="f" stroked="t" coordsize="1,4245" o:gfxdata="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r3XobsAAADb&#10;AAAADwAAAAAAAAABACAAAAAiAAAAZHJzL2Rvd25yZXYueG1sUEsBAhQAFAAAAAgAh07iQDMvBZ47&#10;AAAAOQAAABAAAAAAAAAAAQAgAAAACgEAAGRycy9zaGFwZXhtbC54bWxQSwUGAAAAAAYABgBbAQAA&#10;tAMAAAAA&#10;" path="m0,0l0,4245e">
                    <v:fill on="f" focussize="0,0"/>
                    <v:stroke color="#2B2B2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9008;top:8;height:4245;width:2;" coordorigin="9008,8" coordsize="2,4245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9008;top:8;height:4245;width:2;" filled="f" stroked="t" coordsize="1,4245" o:gfxdata="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Xbb65AAAA2wAA&#10;AA8AAAAAAAAAAQAgAAAAIgAAAGRycy9kb3ducmV2LnhtbFBLAQIUABQAAAAIAIdO4kAzLwWeOwAA&#10;ADkAAAAQAAAAAAAAAAEAIAAAAAgBAABkcnMvc2hhcGV4bWwueG1sUEsFBgAAAAAGAAYAWwEAALID&#10;AAAAAA==&#10;" path="m0,0l0,4245e">
                    <v:fill on="f" focussize="0,0"/>
                    <v:stroke weight="0pt" color="#808080" joinstyle="round"/>
                    <v:imagedata o:title=""/>
                    <o:lock v:ext="edit" aspectratio="f"/>
                  </v:shape>
                  <v:shape id="图片 29" o:spid="_x0000_s1026" o:spt="75" alt="" type="#_x0000_t75" style="position:absolute;left:3188;top:8;height:390;width:1950;" filled="f" o:preferrelative="t" stroked="f" coordsize="21600,21600" o:gfxdata="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QQS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6" o:title=""/>
                    <o:lock v:ext="edit" aspectratio="t"/>
                  </v:shape>
                  <v:shape id="图片 30" o:spid="_x0000_s1026" o:spt="75" alt="" type="#_x0000_t75" style="position:absolute;left:3863;top:563;height:390;width:1950;" filled="f" o:preferrelative="t" stroked="f" coordsize="21600,21600" o:gfxdata="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iLXQ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6" o:title=""/>
                    <o:lock v:ext="edit" aspectratio="t"/>
                  </v:shape>
                  <v:shape id="图片 31" o:spid="_x0000_s1026" o:spt="75" alt="" type="#_x0000_t75" style="position:absolute;left:3053;top:1478;height:390;width:1950;" filled="f" o:preferrelative="t" stroked="f" coordsize="21600,21600" o:gfxdata="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3tbw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6" o:title=""/>
                    <o:lock v:ext="edit" aspectratio="t"/>
                  </v:shape>
                  <v:shape id="图片 32" o:spid="_x0000_s1026" o:spt="75" alt="" type="#_x0000_t75" style="position:absolute;left:3068;top:2903;height:390;width:1950;" filled="f" o:preferrelative="t" stroked="f" coordsize="21600,21600" o:gfxdata="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knN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6" o:title=""/>
                    <o:lock v:ext="edit" aspectratio="t"/>
                  </v:shape>
                  <v:shape id="图片 33" o:spid="_x0000_s1026" o:spt="75" alt="" type="#_x0000_t75" style="position:absolute;left:4118;top:3458;height:390;width:1950;" filled="f" o:preferrelative="t" stroked="f" coordsize="21600,21600" o:gfxdata="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QO0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6" o:title=""/>
                    <o:lock v:ext="edit" aspectratio="t"/>
                  </v:shape>
                  <v:shape id="_x0000_s1026" o:spid="_x0000_s1026" o:spt="202" type="#_x0000_t202" style="position:absolute;left:98;top:93;height:271;width:2848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numPr>
                              <w:ilvl w:val="0"/>
                              <w:numId w:val="2"/>
                            </w:numPr>
                            <w:tabs>
                              <w:tab w:val="left" w:pos="351"/>
                            </w:tabs>
                            <w:spacing w:before="0" w:line="266" w:lineRule="exact"/>
                            <w:ind w:left="350" w:right="0" w:hanging="350"/>
                            <w:jc w:val="left"/>
                            <w:rPr>
                              <w:rFonts w:ascii="Arial" w:hAnsi="Arial" w:eastAsia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w w:val="91"/>
                              <w:sz w:val="24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79"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4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79"/>
                              <w:sz w:val="24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2"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2"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79"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4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position w:val="-2"/>
                              <w:sz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279;top:93;height:240;width:1466;" filled="f" stroked="f" coordsize="21600,21600" o:gfxdata="UEsDBAoAAAAAAIdO4kAAAAAAAAAAAAAAAAAEAAAAZHJzL1BLAwQUAAAACACHTuJAu109Br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09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236" w:lineRule="exact"/>
                            <w:ind w:left="0" w:right="0" w:firstLine="0"/>
                            <w:jc w:val="left"/>
                            <w:rPr>
                              <w:rFonts w:ascii="Arial" w:hAnsi="Arial" w:eastAsia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82828"/>
                              <w:w w:val="79"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2"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4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ound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7;top:648;height:270;width:3523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numPr>
                              <w:ilvl w:val="0"/>
                              <w:numId w:val="3"/>
                            </w:numPr>
                            <w:tabs>
                              <w:tab w:val="left" w:pos="351"/>
                            </w:tabs>
                            <w:spacing w:before="0" w:line="266" w:lineRule="exact"/>
                            <w:ind w:left="350" w:right="0" w:hanging="350"/>
                            <w:jc w:val="left"/>
                            <w:rPr>
                              <w:rFonts w:ascii="Arial" w:hAnsi="Arial" w:eastAsia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w w:val="99"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bu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4"/>
                              <w:sz w:val="24"/>
                            </w:rPr>
                            <w:t>rr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w w:val="92"/>
                              <w:sz w:val="24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2"/>
                              <w:sz w:val="24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79"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2"/>
                              <w:sz w:val="24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pacing w:val="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position w:val="-2"/>
                              <w:sz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954;top:648;height:240;width:2492;" filled="f" stroked="f" coordsize="21600,21600" o:gfxdata="UEsDBAoAAAAAAIdO4kAAAAAAAAAAAAAAAAAEAAAAZHJzL1BLAwQUAAAACACHTuJAJMMG6r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qYZ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wb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236" w:lineRule="exact"/>
                            <w:ind w:left="0" w:right="0" w:firstLine="0"/>
                            <w:jc w:val="left"/>
                            <w:rPr>
                              <w:rFonts w:ascii="Arial" w:hAnsi="Arial" w:eastAsia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4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79"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ho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w w:val="92"/>
                              <w:sz w:val="24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2"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w w:val="92"/>
                              <w:sz w:val="24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7;top:1038;height:1668;width:8685;" filled="f" stroked="f" coordsize="21600,21600" o:gfxdata="UEsDBAoAAAAAAIdO4kAAAAAAAAAAAAAAAAAEAAAAZHJzL1BLAwQUAAAACACHTuJAS4+jcb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YfQ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6N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236" w:lineRule="exact"/>
                            <w:ind w:left="0" w:right="0" w:firstLine="0"/>
                            <w:jc w:val="left"/>
                            <w:rPr>
                              <w:rFonts w:ascii="Arial" w:hAnsi="Arial" w:eastAsia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2"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4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79"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w w:val="92"/>
                              <w:sz w:val="24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79"/>
                              <w:sz w:val="24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.</w:t>
                          </w:r>
                        </w:p>
                        <w:p>
                          <w:pPr>
                            <w:spacing w:before="8" w:line="240" w:lineRule="auto"/>
                            <w:rPr>
                              <w:rFonts w:ascii="Arial" w:hAnsi="Arial" w:eastAsia="Arial" w:cs="Arial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w:pPr>
                        </w:p>
                        <w:p>
                          <w:pPr>
                            <w:numPr>
                              <w:ilvl w:val="0"/>
                              <w:numId w:val="4"/>
                            </w:numPr>
                            <w:tabs>
                              <w:tab w:val="left" w:pos="351"/>
                              <w:tab w:val="left" w:pos="5046"/>
                            </w:tabs>
                            <w:spacing w:before="0" w:line="304" w:lineRule="auto"/>
                            <w:ind w:left="0" w:right="0" w:firstLine="0"/>
                            <w:jc w:val="left"/>
                            <w:rPr>
                              <w:rFonts w:ascii="Arial" w:hAnsi="Arial" w:eastAsia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w w:val="99"/>
                              <w:sz w:val="24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4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w w:val="92"/>
                              <w:sz w:val="24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ood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position w:val="-2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position w:val="-2"/>
                              <w:sz w:val="24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4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2"/>
                              <w:sz w:val="24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ou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2"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nu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w w:val="92"/>
                              <w:sz w:val="24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4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79"/>
                              <w:sz w:val="24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ong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79"/>
                              <w:sz w:val="24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ea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2"/>
                              <w:sz w:val="24"/>
                            </w:rPr>
                            <w:t>f t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4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.</w:t>
                          </w:r>
                        </w:p>
                        <w:p>
                          <w:pPr>
                            <w:spacing w:before="161"/>
                            <w:ind w:left="0" w:right="0" w:firstLine="0"/>
                            <w:jc w:val="left"/>
                            <w:rPr>
                              <w:rFonts w:ascii="Arial" w:hAnsi="Arial" w:eastAsia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w w:val="99"/>
                              <w:sz w:val="24"/>
                            </w:rPr>
                            <w:t>Ap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art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fr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w w:val="99"/>
                              <w:sz w:val="24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fires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lit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w w:val="99"/>
                              <w:sz w:val="24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w w:val="99"/>
                              <w:sz w:val="24"/>
                            </w:rPr>
                            <w:t>gh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w w:val="99"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w w:val="99"/>
                              <w:sz w:val="24"/>
                            </w:rPr>
                            <w:t>ng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: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7;top:2988;height:270;width:2728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numPr>
                              <w:ilvl w:val="0"/>
                              <w:numId w:val="5"/>
                            </w:numPr>
                            <w:tabs>
                              <w:tab w:val="left" w:pos="351"/>
                            </w:tabs>
                            <w:spacing w:before="0" w:line="266" w:lineRule="exact"/>
                            <w:ind w:left="350" w:right="0" w:hanging="350"/>
                            <w:jc w:val="left"/>
                            <w:rPr>
                              <w:rFonts w:ascii="Arial" w:hAnsi="Arial" w:eastAsia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w w:val="99"/>
                              <w:sz w:val="24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79"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4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4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4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ea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2"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pacing w:val="-2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position w:val="-2"/>
                              <w:sz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159;top:2988;height:240;width:1306;" filled="f" stroked="f" coordsize="21600,21600" o:gfxdata="UEsDBAoAAAAAAIdO4kAAAAAAAAAAAAAAAAAEAAAAZHJzL1BLAwQUAAAACACHTuJAVVySmL0AAADb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JzA6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XJKY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236" w:lineRule="exact"/>
                            <w:ind w:left="0" w:right="0" w:firstLine="0"/>
                            <w:jc w:val="left"/>
                            <w:rPr>
                              <w:rFonts w:ascii="Arial" w:hAnsi="Arial" w:eastAsia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2"/>
                              <w:sz w:val="24"/>
                            </w:rPr>
                            <w:t>tt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79"/>
                              <w:sz w:val="24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4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7;top:3543;height:270;width:3778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numPr>
                              <w:ilvl w:val="0"/>
                              <w:numId w:val="6"/>
                            </w:numPr>
                            <w:tabs>
                              <w:tab w:val="left" w:pos="351"/>
                            </w:tabs>
                            <w:spacing w:before="0" w:line="266" w:lineRule="exact"/>
                            <w:ind w:left="350" w:right="0" w:hanging="350"/>
                            <w:jc w:val="left"/>
                            <w:rPr>
                              <w:rFonts w:ascii="Arial" w:hAnsi="Arial" w:eastAsia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w w:val="99"/>
                              <w:sz w:val="24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79"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4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79"/>
                              <w:sz w:val="24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4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2"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79"/>
                              <w:sz w:val="24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79"/>
                              <w:sz w:val="24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2"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4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79"/>
                              <w:sz w:val="24"/>
                            </w:rPr>
                            <w:t>ll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position w:val="-2"/>
                              <w:sz w:val="24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8" w:line="240" w:lineRule="auto"/>
        <w:rPr>
          <w:rFonts w:ascii="Arial" w:hAnsi="Arial" w:eastAsia="Arial" w:cs="Arial"/>
          <w:b/>
          <w:bCs/>
          <w:i/>
          <w:sz w:val="21"/>
          <w:szCs w:val="21"/>
        </w:rPr>
      </w:pPr>
    </w:p>
    <w:p>
      <w:pPr>
        <w:pStyle w:val="3"/>
        <w:spacing w:before="47" w:line="240" w:lineRule="auto"/>
        <w:ind w:right="726"/>
        <w:jc w:val="left"/>
        <w:rPr>
          <w:b w:val="0"/>
          <w:bCs w:val="0"/>
        </w:rPr>
      </w:pPr>
      <w:r>
        <w:rPr>
          <w:color w:val="282828"/>
        </w:rPr>
        <w:t>Questions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6-9</w:t>
      </w:r>
    </w:p>
    <w:p>
      <w:pPr>
        <w:spacing w:before="191"/>
        <w:ind w:left="119" w:right="726" w:firstLine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/>
          <w:b/>
          <w:i/>
          <w:color w:val="282828"/>
          <w:w w:val="95"/>
          <w:sz w:val="24"/>
        </w:rPr>
        <w:t>Complete</w:t>
      </w:r>
      <w:r>
        <w:rPr>
          <w:rFonts w:ascii="Arial"/>
          <w:b/>
          <w:i/>
          <w:color w:val="282828"/>
          <w:spacing w:val="-32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the</w:t>
      </w:r>
      <w:r>
        <w:rPr>
          <w:rFonts w:ascii="Arial"/>
          <w:b/>
          <w:i/>
          <w:color w:val="282828"/>
          <w:spacing w:val="-32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flow-chart</w:t>
      </w:r>
      <w:r>
        <w:rPr>
          <w:rFonts w:ascii="Arial"/>
          <w:b/>
          <w:i/>
          <w:color w:val="282828"/>
          <w:spacing w:val="-32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below.</w:t>
      </w:r>
    </w:p>
    <w:p>
      <w:pPr>
        <w:spacing w:before="4" w:line="240" w:lineRule="auto"/>
        <w:rPr>
          <w:rFonts w:ascii="Arial" w:hAnsi="Arial" w:eastAsia="Arial" w:cs="Arial"/>
          <w:b/>
          <w:bCs/>
          <w:i/>
          <w:sz w:val="20"/>
          <w:szCs w:val="20"/>
        </w:rPr>
      </w:pPr>
    </w:p>
    <w:p>
      <w:pPr>
        <w:spacing w:before="0" w:line="312" w:lineRule="auto"/>
        <w:ind w:left="119" w:right="726" w:firstLine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/>
          <w:b/>
          <w:i/>
          <w:color w:val="282828"/>
          <w:sz w:val="24"/>
        </w:rPr>
        <w:t>Choose</w:t>
      </w:r>
      <w:r>
        <w:rPr>
          <w:rFonts w:ascii="Arial"/>
          <w:b/>
          <w:i/>
          <w:color w:val="282828"/>
          <w:spacing w:val="-45"/>
          <w:sz w:val="24"/>
        </w:rPr>
        <w:t xml:space="preserve"> </w:t>
      </w:r>
      <w:r>
        <w:rPr>
          <w:rFonts w:ascii="Arial"/>
          <w:b/>
          <w:i/>
          <w:color w:val="FF0000"/>
          <w:sz w:val="24"/>
        </w:rPr>
        <w:t>ONE</w:t>
      </w:r>
      <w:r>
        <w:rPr>
          <w:rFonts w:ascii="Arial"/>
          <w:b/>
          <w:i/>
          <w:color w:val="FF0000"/>
          <w:spacing w:val="-42"/>
          <w:sz w:val="24"/>
        </w:rPr>
        <w:t xml:space="preserve"> </w:t>
      </w:r>
      <w:r>
        <w:rPr>
          <w:rFonts w:ascii="Arial"/>
          <w:b/>
          <w:i/>
          <w:color w:val="FF0000"/>
          <w:sz w:val="24"/>
        </w:rPr>
        <w:t>WORD</w:t>
      </w:r>
      <w:r>
        <w:rPr>
          <w:rFonts w:ascii="Arial"/>
          <w:b/>
          <w:i/>
          <w:color w:val="FF0000"/>
          <w:spacing w:val="-42"/>
          <w:sz w:val="24"/>
        </w:rPr>
        <w:t xml:space="preserve"> </w:t>
      </w:r>
      <w:r>
        <w:rPr>
          <w:rFonts w:ascii="Arial"/>
          <w:b/>
          <w:i/>
          <w:color w:val="FF0000"/>
          <w:sz w:val="24"/>
        </w:rPr>
        <w:t>ONLY</w:t>
      </w:r>
      <w:r>
        <w:rPr>
          <w:rFonts w:ascii="Arial"/>
          <w:b/>
          <w:i/>
          <w:color w:val="FF0000"/>
          <w:spacing w:val="-45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from</w:t>
      </w:r>
      <w:r>
        <w:rPr>
          <w:rFonts w:ascii="Arial"/>
          <w:b/>
          <w:i/>
          <w:color w:val="282828"/>
          <w:spacing w:val="-42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the</w:t>
      </w:r>
      <w:r>
        <w:rPr>
          <w:rFonts w:ascii="Arial"/>
          <w:b/>
          <w:i/>
          <w:color w:val="282828"/>
          <w:spacing w:val="-42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passage</w:t>
      </w:r>
      <w:r>
        <w:rPr>
          <w:rFonts w:ascii="Arial"/>
          <w:b/>
          <w:i/>
          <w:color w:val="282828"/>
          <w:spacing w:val="-42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for</w:t>
      </w:r>
      <w:r>
        <w:rPr>
          <w:rFonts w:ascii="Arial"/>
          <w:b/>
          <w:i/>
          <w:color w:val="282828"/>
          <w:spacing w:val="-42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each</w:t>
      </w:r>
      <w:r>
        <w:rPr>
          <w:rFonts w:ascii="Arial"/>
          <w:b/>
          <w:i/>
          <w:color w:val="282828"/>
          <w:spacing w:val="-42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answer.</w:t>
      </w:r>
      <w:r>
        <w:rPr>
          <w:rFonts w:ascii="Arial"/>
          <w:b/>
          <w:i/>
          <w:color w:val="282828"/>
          <w:spacing w:val="-42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Write</w:t>
      </w:r>
      <w:r>
        <w:rPr>
          <w:rFonts w:ascii="Arial"/>
          <w:b/>
          <w:i/>
          <w:color w:val="282828"/>
          <w:spacing w:val="-42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your</w:t>
      </w:r>
      <w:r>
        <w:rPr>
          <w:rFonts w:ascii="Arial"/>
          <w:b/>
          <w:i/>
          <w:color w:val="282828"/>
          <w:spacing w:val="-42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answers</w:t>
      </w:r>
      <w:r>
        <w:rPr>
          <w:rFonts w:ascii="Arial"/>
          <w:b/>
          <w:i/>
          <w:color w:val="282828"/>
          <w:w w:val="89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in</w:t>
      </w:r>
      <w:r>
        <w:rPr>
          <w:rFonts w:ascii="Arial"/>
          <w:b/>
          <w:i/>
          <w:color w:val="282828"/>
          <w:spacing w:val="-13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boxes</w:t>
      </w:r>
      <w:r>
        <w:rPr>
          <w:rFonts w:ascii="Arial"/>
          <w:b/>
          <w:i/>
          <w:color w:val="282828"/>
          <w:spacing w:val="-13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6-9</w:t>
      </w:r>
      <w:r>
        <w:rPr>
          <w:rFonts w:ascii="Arial"/>
          <w:b/>
          <w:i/>
          <w:color w:val="282828"/>
          <w:spacing w:val="-14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on</w:t>
      </w:r>
      <w:r>
        <w:rPr>
          <w:rFonts w:ascii="Arial"/>
          <w:b/>
          <w:i/>
          <w:color w:val="282828"/>
          <w:spacing w:val="-13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your</w:t>
      </w:r>
      <w:r>
        <w:rPr>
          <w:rFonts w:ascii="Arial"/>
          <w:b/>
          <w:i/>
          <w:color w:val="282828"/>
          <w:spacing w:val="-13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answer</w:t>
      </w:r>
      <w:r>
        <w:rPr>
          <w:rFonts w:ascii="Arial"/>
          <w:b/>
          <w:i/>
          <w:color w:val="282828"/>
          <w:spacing w:val="-13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sheet.</w:t>
      </w:r>
    </w:p>
    <w:p>
      <w:pPr>
        <w:spacing w:before="9" w:line="240" w:lineRule="auto"/>
        <w:rPr>
          <w:rFonts w:ascii="Arial" w:hAnsi="Arial" w:eastAsia="Arial" w:cs="Arial"/>
          <w:b/>
          <w:bCs/>
          <w:i/>
          <w:sz w:val="10"/>
          <w:szCs w:val="10"/>
        </w:rPr>
      </w:pPr>
    </w:p>
    <w:tbl>
      <w:tblPr>
        <w:tblStyle w:val="5"/>
        <w:tblW w:w="0" w:type="auto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exact"/>
        </w:trPr>
        <w:tc>
          <w:tcPr>
            <w:tcW w:w="8985" w:type="dxa"/>
            <w:tcBorders>
              <w:top w:val="single" w:color="2B2B2B" w:sz="6" w:space="0"/>
              <w:left w:val="single" w:color="2B2B2B" w:sz="6" w:space="0"/>
              <w:bottom w:val="single" w:color="808080" w:sz="6" w:space="0"/>
              <w:right w:val="single" w:color="2B2B2B" w:sz="6" w:space="0"/>
            </w:tcBorders>
          </w:tcPr>
          <w:p>
            <w:pPr>
              <w:pStyle w:val="8"/>
              <w:spacing w:before="105" w:line="240" w:lineRule="auto"/>
              <w:ind w:left="1364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color w:val="282828"/>
                <w:sz w:val="24"/>
              </w:rPr>
              <w:t>How to increase the number of cockaded</w:t>
            </w:r>
            <w:r>
              <w:rPr>
                <w:rFonts w:ascii="Arial"/>
                <w:b/>
                <w:color w:val="282828"/>
                <w:spacing w:val="-29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sz w:val="24"/>
              </w:rPr>
              <w:t>woodpeckers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exact"/>
        </w:trPr>
        <w:tc>
          <w:tcPr>
            <w:tcW w:w="8985" w:type="dxa"/>
            <w:tcBorders>
              <w:top w:val="single" w:color="808080" w:sz="6" w:space="0"/>
              <w:left w:val="single" w:color="2B2B2B" w:sz="6" w:space="0"/>
              <w:bottom w:val="single" w:color="808080" w:sz="6" w:space="0"/>
              <w:right w:val="single" w:color="2B2B2B" w:sz="6" w:space="0"/>
            </w:tcBorders>
          </w:tcPr>
          <w:p>
            <w:pPr>
              <w:pStyle w:val="8"/>
              <w:tabs>
                <w:tab w:val="left" w:pos="4649"/>
              </w:tabs>
              <w:spacing w:before="75" w:line="240" w:lineRule="auto"/>
              <w:ind w:left="2302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color w:val="282828"/>
                <w:w w:val="95"/>
                <w:sz w:val="24"/>
              </w:rPr>
              <w:t>Calcium stored in</w:t>
            </w:r>
            <w:r>
              <w:rPr>
                <w:rFonts w:ascii="Arial"/>
                <w:b/>
                <w:color w:val="282828"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position w:val="-2"/>
                <w:sz w:val="24"/>
              </w:rPr>
              <w:t>6</w:t>
            </w:r>
            <w:r>
              <w:rPr>
                <w:rFonts w:ascii="Arial"/>
                <w:b/>
                <w:color w:val="282828"/>
                <w:w w:val="95"/>
                <w:position w:val="-2"/>
                <w:sz w:val="24"/>
              </w:rPr>
              <w:tab/>
            </w:r>
            <w:r>
              <w:rPr>
                <w:rFonts w:ascii="Arial"/>
                <w:b/>
                <w:color w:val="282828"/>
                <w:position w:val="-11"/>
                <w:sz w:val="24"/>
              </w:rPr>
              <w:drawing>
                <wp:inline distT="0" distB="0" distL="0" distR="0">
                  <wp:extent cx="1238250" cy="247650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396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exact"/>
        </w:trPr>
        <w:tc>
          <w:tcPr>
            <w:tcW w:w="8985" w:type="dxa"/>
            <w:tcBorders>
              <w:top w:val="single" w:color="808080" w:sz="6" w:space="0"/>
              <w:left w:val="single" w:color="2B2B2B" w:sz="6" w:space="0"/>
              <w:bottom w:val="single" w:color="808080" w:sz="6" w:space="0"/>
              <w:right w:val="single" w:color="2B2B2B" w:sz="6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exact"/>
        </w:trPr>
        <w:tc>
          <w:tcPr>
            <w:tcW w:w="8985" w:type="dxa"/>
            <w:tcBorders>
              <w:top w:val="single" w:color="808080" w:sz="6" w:space="0"/>
              <w:left w:val="single" w:color="2B2B2B" w:sz="6" w:space="0"/>
              <w:bottom w:val="single" w:color="808080" w:sz="6" w:space="0"/>
              <w:right w:val="single" w:color="2B2B2B" w:sz="6" w:space="0"/>
            </w:tcBorders>
          </w:tcPr>
          <w:p>
            <w:pPr>
              <w:pStyle w:val="8"/>
              <w:spacing w:before="105" w:line="240" w:lineRule="auto"/>
              <w:ind w:left="4" w:righ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color w:val="282828"/>
                <w:w w:val="95"/>
                <w:sz w:val="24"/>
              </w:rPr>
              <w:t>Shrubs</w:t>
            </w:r>
            <w:r>
              <w:rPr>
                <w:rFonts w:ascii="Arial"/>
                <w:b/>
                <w:color w:val="282828"/>
                <w:spacing w:val="-27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are</w:t>
            </w:r>
            <w:r>
              <w:rPr>
                <w:rFonts w:ascii="Arial"/>
                <w:b/>
                <w:color w:val="282828"/>
                <w:spacing w:val="-27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burned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exact"/>
        </w:trPr>
        <w:tc>
          <w:tcPr>
            <w:tcW w:w="8985" w:type="dxa"/>
            <w:tcBorders>
              <w:top w:val="single" w:color="808080" w:sz="6" w:space="0"/>
              <w:left w:val="single" w:color="2B2B2B" w:sz="6" w:space="0"/>
              <w:bottom w:val="single" w:color="808080" w:sz="6" w:space="0"/>
              <w:right w:val="single" w:color="2B2B2B" w:sz="6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exact"/>
        </w:trPr>
        <w:tc>
          <w:tcPr>
            <w:tcW w:w="8985" w:type="dxa"/>
            <w:tcBorders>
              <w:top w:val="single" w:color="808080" w:sz="6" w:space="0"/>
              <w:left w:val="single" w:color="2B2B2B" w:sz="6" w:space="0"/>
              <w:bottom w:val="single" w:color="808080" w:sz="6" w:space="0"/>
              <w:right w:val="single" w:color="2B2B2B" w:sz="6" w:space="0"/>
            </w:tcBorders>
          </w:tcPr>
          <w:p>
            <w:pPr>
              <w:pStyle w:val="8"/>
              <w:tabs>
                <w:tab w:val="left" w:pos="3404"/>
              </w:tabs>
              <w:spacing w:before="75" w:line="240" w:lineRule="auto"/>
              <w:ind w:left="592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color w:val="282828"/>
                <w:w w:val="95"/>
                <w:sz w:val="24"/>
              </w:rPr>
              <w:t>Calcium released into</w:t>
            </w:r>
            <w:r>
              <w:rPr>
                <w:rFonts w:ascii="Arial"/>
                <w:b/>
                <w:color w:val="282828"/>
                <w:spacing w:val="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position w:val="-2"/>
                <w:sz w:val="24"/>
              </w:rPr>
              <w:t>7</w:t>
            </w:r>
            <w:r>
              <w:rPr>
                <w:rFonts w:ascii="Arial"/>
                <w:b/>
                <w:color w:val="282828"/>
                <w:w w:val="95"/>
                <w:position w:val="-2"/>
                <w:sz w:val="24"/>
              </w:rPr>
              <w:tab/>
            </w:r>
            <w:r>
              <w:rPr>
                <w:rFonts w:ascii="Arial"/>
                <w:b/>
                <w:color w:val="282828"/>
                <w:position w:val="-11"/>
                <w:sz w:val="24"/>
              </w:rPr>
              <w:drawing>
                <wp:inline distT="0" distB="0" distL="0" distR="0">
                  <wp:extent cx="1238250" cy="24765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3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b/>
                <w:color w:val="282828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and</w:t>
            </w:r>
            <w:r>
              <w:rPr>
                <w:rFonts w:ascii="Arial"/>
                <w:b/>
                <w:color w:val="282828"/>
                <w:spacing w:val="-15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travels</w:t>
            </w:r>
            <w:r>
              <w:rPr>
                <w:rFonts w:ascii="Arial"/>
                <w:b/>
                <w:color w:val="282828"/>
                <w:spacing w:val="-15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up</w:t>
            </w:r>
            <w:r>
              <w:rPr>
                <w:rFonts w:ascii="Arial"/>
                <w:b/>
                <w:color w:val="282828"/>
                <w:spacing w:val="-15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to</w:t>
            </w:r>
            <w:r>
              <w:rPr>
                <w:rFonts w:ascii="Arial"/>
                <w:b/>
                <w:color w:val="282828"/>
                <w:spacing w:val="-15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the</w:t>
            </w:r>
            <w:r>
              <w:rPr>
                <w:rFonts w:ascii="Arial"/>
                <w:b/>
                <w:color w:val="282828"/>
                <w:spacing w:val="-15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leaves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exact"/>
        </w:trPr>
        <w:tc>
          <w:tcPr>
            <w:tcW w:w="8985" w:type="dxa"/>
            <w:tcBorders>
              <w:top w:val="single" w:color="808080" w:sz="6" w:space="0"/>
              <w:left w:val="single" w:color="2B2B2B" w:sz="6" w:space="0"/>
              <w:bottom w:val="single" w:color="808080" w:sz="6" w:space="0"/>
              <w:right w:val="single" w:color="2B2B2B" w:sz="6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exact"/>
        </w:trPr>
        <w:tc>
          <w:tcPr>
            <w:tcW w:w="8985" w:type="dxa"/>
            <w:tcBorders>
              <w:top w:val="single" w:color="808080" w:sz="6" w:space="0"/>
              <w:left w:val="single" w:color="2B2B2B" w:sz="6" w:space="0"/>
              <w:bottom w:val="single" w:color="808080" w:sz="6" w:space="0"/>
              <w:right w:val="single" w:color="2B2B2B" w:sz="6" w:space="0"/>
            </w:tcBorders>
          </w:tcPr>
          <w:p>
            <w:pPr>
              <w:pStyle w:val="8"/>
              <w:tabs>
                <w:tab w:val="left" w:pos="3344"/>
              </w:tabs>
              <w:spacing w:before="75" w:line="240" w:lineRule="auto"/>
              <w:ind w:left="1934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color w:val="282828"/>
                <w:sz w:val="24"/>
              </w:rPr>
              <w:t>a kind of</w:t>
            </w:r>
            <w:r>
              <w:rPr>
                <w:rFonts w:ascii="Arial"/>
                <w:b/>
                <w:color w:val="282828"/>
                <w:spacing w:val="-2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position w:val="-2"/>
                <w:sz w:val="24"/>
              </w:rPr>
              <w:t>8</w:t>
            </w:r>
            <w:r>
              <w:rPr>
                <w:rFonts w:ascii="Arial"/>
                <w:b/>
                <w:color w:val="282828"/>
                <w:position w:val="-2"/>
                <w:sz w:val="24"/>
              </w:rPr>
              <w:tab/>
            </w:r>
            <w:r>
              <w:rPr>
                <w:rFonts w:ascii="Arial"/>
                <w:b/>
                <w:color w:val="282828"/>
                <w:position w:val="-11"/>
                <w:sz w:val="24"/>
              </w:rPr>
              <w:drawing>
                <wp:inline distT="0" distB="0" distL="0" distR="0">
                  <wp:extent cx="1238250" cy="24765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363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b/>
                <w:color w:val="282828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eats the</w:t>
            </w:r>
            <w:r>
              <w:rPr>
                <w:rFonts w:ascii="Arial"/>
                <w:b/>
                <w:color w:val="282828"/>
                <w:spacing w:val="-2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leaves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exact"/>
        </w:trPr>
        <w:tc>
          <w:tcPr>
            <w:tcW w:w="8985" w:type="dxa"/>
            <w:tcBorders>
              <w:top w:val="single" w:color="808080" w:sz="6" w:space="0"/>
              <w:left w:val="single" w:color="2B2B2B" w:sz="6" w:space="0"/>
              <w:bottom w:val="single" w:color="808080" w:sz="6" w:space="0"/>
              <w:right w:val="single" w:color="2B2B2B" w:sz="6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exact"/>
        </w:trPr>
        <w:tc>
          <w:tcPr>
            <w:tcW w:w="8985" w:type="dxa"/>
            <w:tcBorders>
              <w:top w:val="single" w:color="808080" w:sz="6" w:space="0"/>
              <w:left w:val="single" w:color="2B2B2B" w:sz="6" w:space="0"/>
              <w:bottom w:val="single" w:color="808080" w:sz="6" w:space="0"/>
              <w:right w:val="single" w:color="2B2B2B" w:sz="6" w:space="0"/>
            </w:tcBorders>
          </w:tcPr>
          <w:p>
            <w:pPr>
              <w:pStyle w:val="8"/>
              <w:spacing w:before="105" w:line="240" w:lineRule="auto"/>
              <w:ind w:left="2204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color w:val="282828"/>
                <w:w w:val="95"/>
                <w:sz w:val="24"/>
              </w:rPr>
              <w:t>Red-cockaded</w:t>
            </w:r>
            <w:r>
              <w:rPr>
                <w:rFonts w:ascii="Arial"/>
                <w:b/>
                <w:color w:val="282828"/>
                <w:spacing w:val="-26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woodpeckers</w:t>
            </w:r>
            <w:r>
              <w:rPr>
                <w:rFonts w:ascii="Arial"/>
                <w:b/>
                <w:color w:val="282828"/>
                <w:spacing w:val="-26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eat</w:t>
            </w:r>
            <w:r>
              <w:rPr>
                <w:rFonts w:ascii="Arial"/>
                <w:b/>
                <w:color w:val="282828"/>
                <w:spacing w:val="-26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those</w:t>
            </w:r>
            <w:r>
              <w:rPr>
                <w:rFonts w:ascii="Arial"/>
                <w:b/>
                <w:color w:val="282828"/>
                <w:spacing w:val="-26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ants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exact"/>
        </w:trPr>
        <w:tc>
          <w:tcPr>
            <w:tcW w:w="8985" w:type="dxa"/>
            <w:tcBorders>
              <w:top w:val="single" w:color="808080" w:sz="6" w:space="0"/>
              <w:left w:val="single" w:color="2B2B2B" w:sz="6" w:space="0"/>
              <w:bottom w:val="single" w:color="808080" w:sz="6" w:space="0"/>
              <w:right w:val="single" w:color="2B2B2B" w:sz="6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exact"/>
        </w:trPr>
        <w:tc>
          <w:tcPr>
            <w:tcW w:w="8985" w:type="dxa"/>
            <w:tcBorders>
              <w:top w:val="single" w:color="808080" w:sz="6" w:space="0"/>
              <w:left w:val="single" w:color="2B2B2B" w:sz="6" w:space="0"/>
              <w:bottom w:val="nil"/>
              <w:right w:val="single" w:color="2B2B2B" w:sz="6" w:space="0"/>
            </w:tcBorders>
          </w:tcPr>
          <w:p>
            <w:pPr>
              <w:pStyle w:val="8"/>
              <w:tabs>
                <w:tab w:val="left" w:pos="3974"/>
              </w:tabs>
              <w:spacing w:before="75" w:line="240" w:lineRule="auto"/>
              <w:ind w:left="1897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color w:val="282828"/>
                <w:sz w:val="24"/>
              </w:rPr>
              <w:t>The</w:t>
            </w:r>
            <w:r>
              <w:rPr>
                <w:rFonts w:ascii="Arial"/>
                <w:b/>
                <w:color w:val="282828"/>
                <w:spacing w:val="-28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sz w:val="24"/>
              </w:rPr>
              <w:t>number</w:t>
            </w:r>
            <w:r>
              <w:rPr>
                <w:rFonts w:ascii="Arial"/>
                <w:b/>
                <w:color w:val="282828"/>
                <w:spacing w:val="-28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sz w:val="24"/>
              </w:rPr>
              <w:t>of</w:t>
            </w:r>
            <w:r>
              <w:rPr>
                <w:rFonts w:ascii="Arial"/>
                <w:b/>
                <w:color w:val="282828"/>
                <w:spacing w:val="16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position w:val="-2"/>
                <w:sz w:val="24"/>
              </w:rPr>
              <w:t>9</w:t>
            </w:r>
            <w:r>
              <w:rPr>
                <w:rFonts w:ascii="Arial"/>
                <w:b/>
                <w:color w:val="282828"/>
                <w:position w:val="-2"/>
                <w:sz w:val="24"/>
              </w:rPr>
              <w:tab/>
            </w:r>
            <w:r>
              <w:rPr>
                <w:rFonts w:ascii="Arial"/>
                <w:b/>
                <w:color w:val="282828"/>
                <w:position w:val="-11"/>
                <w:sz w:val="24"/>
              </w:rPr>
              <w:drawing>
                <wp:inline distT="0" distB="0" distL="0" distR="0">
                  <wp:extent cx="1238250" cy="247650"/>
                  <wp:effectExtent l="0" t="0" r="0" b="0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78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b/>
                <w:color w:val="282828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sz w:val="24"/>
              </w:rPr>
              <w:t>increases</w:t>
            </w:r>
          </w:p>
        </w:tc>
      </w:tr>
    </w:tbl>
    <w:p>
      <w:pPr>
        <w:spacing w:after="0" w:line="240" w:lineRule="auto"/>
        <w:jc w:val="left"/>
        <w:rPr>
          <w:rFonts w:ascii="Arial" w:hAnsi="Arial" w:eastAsia="Arial" w:cs="Arial"/>
          <w:sz w:val="24"/>
          <w:szCs w:val="24"/>
        </w:rPr>
        <w:sectPr>
          <w:pgSz w:w="11900" w:h="16840"/>
          <w:pgMar w:top="1060" w:right="1040" w:bottom="1060" w:left="1020" w:header="0" w:footer="880" w:gutter="0"/>
        </w:sectPr>
      </w:pPr>
    </w:p>
    <w:p>
      <w:pPr>
        <w:spacing w:before="4" w:line="240" w:lineRule="auto"/>
        <w:rPr>
          <w:rFonts w:ascii="Arial" w:hAnsi="Arial" w:eastAsia="Arial" w:cs="Arial"/>
          <w:b/>
          <w:bCs/>
          <w:i/>
          <w:sz w:val="6"/>
          <w:szCs w:val="6"/>
        </w:rPr>
      </w:pPr>
    </w:p>
    <w:p>
      <w:pPr>
        <w:spacing w:line="1530" w:lineRule="exact"/>
        <w:ind w:left="112" w:right="0" w:firstLine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position w:val="-30"/>
          <w:sz w:val="20"/>
          <w:szCs w:val="20"/>
        </w:rPr>
        <mc:AlternateContent>
          <mc:Choice Requires="wpg">
            <w:drawing>
              <wp:inline distT="0" distB="0" distL="114300" distR="114300">
                <wp:extent cx="5724525" cy="972185"/>
                <wp:effectExtent l="0" t="0" r="13970" b="3810"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972185"/>
                          <a:chOff x="0" y="0"/>
                          <a:chExt cx="9015" cy="1531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7" y="165"/>
                            <a:ext cx="9000" cy="2"/>
                            <a:chOff x="7" y="165"/>
                            <a:chExt cx="9000" cy="2"/>
                          </a:xfrm>
                        </wpg:grpSpPr>
                        <wps:wsp>
                          <wps:cNvPr id="33" name="任意多边形 33"/>
                          <wps:cNvSpPr/>
                          <wps:spPr>
                            <a:xfrm>
                              <a:off x="7" y="165"/>
                              <a:ext cx="90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80808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7" y="173"/>
                            <a:ext cx="9000" cy="2"/>
                            <a:chOff x="7" y="173"/>
                            <a:chExt cx="9000" cy="2"/>
                          </a:xfrm>
                        </wpg:grpSpPr>
                        <wps:wsp>
                          <wps:cNvPr id="35" name="任意多边形 35"/>
                          <wps:cNvSpPr/>
                          <wps:spPr>
                            <a:xfrm>
                              <a:off x="7" y="173"/>
                              <a:ext cx="90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2B2B2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>
                            <a:off x="7" y="165"/>
                            <a:ext cx="9000" cy="2"/>
                            <a:chOff x="7" y="165"/>
                            <a:chExt cx="9000" cy="2"/>
                          </a:xfrm>
                        </wpg:grpSpPr>
                        <wps:wsp>
                          <wps:cNvPr id="37" name="任意多边形 37"/>
                          <wps:cNvSpPr/>
                          <wps:spPr>
                            <a:xfrm>
                              <a:off x="7" y="165"/>
                              <a:ext cx="90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80808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0" name="组合 40"/>
                        <wpg:cNvGrpSpPr/>
                        <wpg:grpSpPr>
                          <a:xfrm>
                            <a:off x="7" y="173"/>
                            <a:ext cx="9000" cy="2"/>
                            <a:chOff x="7" y="173"/>
                            <a:chExt cx="9000" cy="2"/>
                          </a:xfrm>
                        </wpg:grpSpPr>
                        <wps:wsp>
                          <wps:cNvPr id="39" name="任意多边形 39"/>
                          <wps:cNvSpPr/>
                          <wps:spPr>
                            <a:xfrm>
                              <a:off x="7" y="173"/>
                              <a:ext cx="90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2B2B2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2" name="组合 42"/>
                        <wpg:cNvGrpSpPr/>
                        <wpg:grpSpPr>
                          <a:xfrm>
                            <a:off x="15" y="7"/>
                            <a:ext cx="2" cy="166"/>
                            <a:chOff x="15" y="7"/>
                            <a:chExt cx="2" cy="166"/>
                          </a:xfrm>
                        </wpg:grpSpPr>
                        <wps:wsp>
                          <wps:cNvPr id="41" name="任意多边形 41"/>
                          <wps:cNvSpPr/>
                          <wps:spPr>
                            <a:xfrm>
                              <a:off x="15" y="7"/>
                              <a:ext cx="2" cy="1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6">
                                  <a:moveTo>
                                    <a:pt x="0" y="0"/>
                                  </a:moveTo>
                                  <a:lnTo>
                                    <a:pt x="0" y="166"/>
                                  </a:lnTo>
                                </a:path>
                              </a:pathLst>
                            </a:custGeom>
                            <a:noFill/>
                            <a:ln w="9523" cap="flat" cmpd="sng">
                              <a:solidFill>
                                <a:srgbClr val="2B2B2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4" name="组合 44"/>
                        <wpg:cNvGrpSpPr/>
                        <wpg:grpSpPr>
                          <a:xfrm>
                            <a:off x="22" y="7"/>
                            <a:ext cx="2" cy="166"/>
                            <a:chOff x="22" y="7"/>
                            <a:chExt cx="2" cy="166"/>
                          </a:xfrm>
                        </wpg:grpSpPr>
                        <wps:wsp>
                          <wps:cNvPr id="43" name="任意多边形 43"/>
                          <wps:cNvSpPr/>
                          <wps:spPr>
                            <a:xfrm>
                              <a:off x="22" y="7"/>
                              <a:ext cx="2" cy="1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6">
                                  <a:moveTo>
                                    <a:pt x="0" y="0"/>
                                  </a:moveTo>
                                  <a:lnTo>
                                    <a:pt x="0" y="166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80808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9000" y="7"/>
                            <a:ext cx="2" cy="166"/>
                            <a:chOff x="9000" y="7"/>
                            <a:chExt cx="2" cy="166"/>
                          </a:xfrm>
                        </wpg:grpSpPr>
                        <wps:wsp>
                          <wps:cNvPr id="45" name="任意多边形 45"/>
                          <wps:cNvSpPr/>
                          <wps:spPr>
                            <a:xfrm>
                              <a:off x="9000" y="7"/>
                              <a:ext cx="2" cy="1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6">
                                  <a:moveTo>
                                    <a:pt x="0" y="0"/>
                                  </a:moveTo>
                                  <a:lnTo>
                                    <a:pt x="0" y="16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2B2B2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9007" y="7"/>
                            <a:ext cx="2" cy="166"/>
                            <a:chOff x="9007" y="7"/>
                            <a:chExt cx="2" cy="166"/>
                          </a:xfrm>
                        </wpg:grpSpPr>
                        <wps:wsp>
                          <wps:cNvPr id="47" name="任意多边形 47"/>
                          <wps:cNvSpPr/>
                          <wps:spPr>
                            <a:xfrm>
                              <a:off x="9007" y="7"/>
                              <a:ext cx="2" cy="1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6">
                                  <a:moveTo>
                                    <a:pt x="0" y="0"/>
                                  </a:moveTo>
                                  <a:lnTo>
                                    <a:pt x="0" y="166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80808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0" name="组合 50"/>
                        <wpg:cNvGrpSpPr/>
                        <wpg:grpSpPr>
                          <a:xfrm>
                            <a:off x="7" y="840"/>
                            <a:ext cx="9000" cy="2"/>
                            <a:chOff x="7" y="840"/>
                            <a:chExt cx="9000" cy="2"/>
                          </a:xfrm>
                        </wpg:grpSpPr>
                        <wps:wsp>
                          <wps:cNvPr id="49" name="任意多边形 49"/>
                          <wps:cNvSpPr/>
                          <wps:spPr>
                            <a:xfrm>
                              <a:off x="7" y="840"/>
                              <a:ext cx="90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80808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2" name="组合 52"/>
                        <wpg:cNvGrpSpPr/>
                        <wpg:grpSpPr>
                          <a:xfrm>
                            <a:off x="7" y="848"/>
                            <a:ext cx="9000" cy="2"/>
                            <a:chOff x="7" y="848"/>
                            <a:chExt cx="9000" cy="2"/>
                          </a:xfrm>
                        </wpg:grpSpPr>
                        <wps:wsp>
                          <wps:cNvPr id="51" name="任意多边形 51"/>
                          <wps:cNvSpPr/>
                          <wps:spPr>
                            <a:xfrm>
                              <a:off x="7" y="848"/>
                              <a:ext cx="90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2B2B2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4" name="组合 54"/>
                        <wpg:cNvGrpSpPr/>
                        <wpg:grpSpPr>
                          <a:xfrm>
                            <a:off x="7" y="840"/>
                            <a:ext cx="9000" cy="2"/>
                            <a:chOff x="7" y="840"/>
                            <a:chExt cx="9000" cy="2"/>
                          </a:xfrm>
                        </wpg:grpSpPr>
                        <wps:wsp>
                          <wps:cNvPr id="53" name="任意多边形 53"/>
                          <wps:cNvSpPr/>
                          <wps:spPr>
                            <a:xfrm>
                              <a:off x="7" y="840"/>
                              <a:ext cx="90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80808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6" name="组合 56"/>
                        <wpg:cNvGrpSpPr/>
                        <wpg:grpSpPr>
                          <a:xfrm>
                            <a:off x="7" y="848"/>
                            <a:ext cx="9000" cy="2"/>
                            <a:chOff x="7" y="848"/>
                            <a:chExt cx="9000" cy="2"/>
                          </a:xfrm>
                        </wpg:grpSpPr>
                        <wps:wsp>
                          <wps:cNvPr id="55" name="任意多边形 55"/>
                          <wps:cNvSpPr/>
                          <wps:spPr>
                            <a:xfrm>
                              <a:off x="7" y="848"/>
                              <a:ext cx="90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2B2B2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8" name="组合 58"/>
                        <wpg:cNvGrpSpPr/>
                        <wpg:grpSpPr>
                          <a:xfrm>
                            <a:off x="15" y="158"/>
                            <a:ext cx="2" cy="690"/>
                            <a:chOff x="15" y="158"/>
                            <a:chExt cx="2" cy="690"/>
                          </a:xfrm>
                        </wpg:grpSpPr>
                        <wps:wsp>
                          <wps:cNvPr id="57" name="任意多边形 57"/>
                          <wps:cNvSpPr/>
                          <wps:spPr>
                            <a:xfrm>
                              <a:off x="15" y="158"/>
                              <a:ext cx="2" cy="6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690">
                                  <a:moveTo>
                                    <a:pt x="0" y="0"/>
                                  </a:moveTo>
                                  <a:lnTo>
                                    <a:pt x="0" y="69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2B2B2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22" y="158"/>
                            <a:ext cx="2" cy="690"/>
                            <a:chOff x="22" y="158"/>
                            <a:chExt cx="2" cy="690"/>
                          </a:xfrm>
                        </wpg:grpSpPr>
                        <wps:wsp>
                          <wps:cNvPr id="59" name="任意多边形 59"/>
                          <wps:cNvSpPr/>
                          <wps:spPr>
                            <a:xfrm>
                              <a:off x="22" y="158"/>
                              <a:ext cx="2" cy="6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690">
                                  <a:moveTo>
                                    <a:pt x="0" y="0"/>
                                  </a:moveTo>
                                  <a:lnTo>
                                    <a:pt x="0" y="69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80808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62" name="组合 62"/>
                        <wpg:cNvGrpSpPr/>
                        <wpg:grpSpPr>
                          <a:xfrm>
                            <a:off x="9000" y="158"/>
                            <a:ext cx="2" cy="690"/>
                            <a:chOff x="9000" y="158"/>
                            <a:chExt cx="2" cy="690"/>
                          </a:xfrm>
                        </wpg:grpSpPr>
                        <wps:wsp>
                          <wps:cNvPr id="61" name="任意多边形 61"/>
                          <wps:cNvSpPr/>
                          <wps:spPr>
                            <a:xfrm>
                              <a:off x="9000" y="158"/>
                              <a:ext cx="2" cy="6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690">
                                  <a:moveTo>
                                    <a:pt x="0" y="0"/>
                                  </a:moveTo>
                                  <a:lnTo>
                                    <a:pt x="0" y="69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2B2B2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64" name="组合 64"/>
                        <wpg:cNvGrpSpPr/>
                        <wpg:grpSpPr>
                          <a:xfrm>
                            <a:off x="9007" y="158"/>
                            <a:ext cx="2" cy="690"/>
                            <a:chOff x="9007" y="158"/>
                            <a:chExt cx="2" cy="690"/>
                          </a:xfrm>
                        </wpg:grpSpPr>
                        <wps:wsp>
                          <wps:cNvPr id="63" name="任意多边形 63"/>
                          <wps:cNvSpPr/>
                          <wps:spPr>
                            <a:xfrm>
                              <a:off x="9007" y="158"/>
                              <a:ext cx="2" cy="6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690">
                                  <a:moveTo>
                                    <a:pt x="0" y="0"/>
                                  </a:moveTo>
                                  <a:lnTo>
                                    <a:pt x="0" y="69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80808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66" name="组合 66"/>
                        <wpg:cNvGrpSpPr/>
                        <wpg:grpSpPr>
                          <a:xfrm>
                            <a:off x="7" y="1515"/>
                            <a:ext cx="9000" cy="2"/>
                            <a:chOff x="7" y="1515"/>
                            <a:chExt cx="9000" cy="2"/>
                          </a:xfrm>
                        </wpg:grpSpPr>
                        <wps:wsp>
                          <wps:cNvPr id="65" name="任意多边形 65"/>
                          <wps:cNvSpPr/>
                          <wps:spPr>
                            <a:xfrm>
                              <a:off x="7" y="1515"/>
                              <a:ext cx="90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2B2B2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>
                            <a:off x="7" y="1523"/>
                            <a:ext cx="9000" cy="2"/>
                            <a:chOff x="7" y="1523"/>
                            <a:chExt cx="9000" cy="2"/>
                          </a:xfrm>
                        </wpg:grpSpPr>
                        <wps:wsp>
                          <wps:cNvPr id="67" name="任意多边形 67"/>
                          <wps:cNvSpPr/>
                          <wps:spPr>
                            <a:xfrm>
                              <a:off x="7" y="1523"/>
                              <a:ext cx="90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80808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0" name="组合 70"/>
                        <wpg:cNvGrpSpPr/>
                        <wpg:grpSpPr>
                          <a:xfrm>
                            <a:off x="15" y="833"/>
                            <a:ext cx="2" cy="690"/>
                            <a:chOff x="15" y="833"/>
                            <a:chExt cx="2" cy="690"/>
                          </a:xfrm>
                        </wpg:grpSpPr>
                        <wps:wsp>
                          <wps:cNvPr id="69" name="任意多边形 69"/>
                          <wps:cNvSpPr/>
                          <wps:spPr>
                            <a:xfrm>
                              <a:off x="15" y="833"/>
                              <a:ext cx="2" cy="6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690">
                                  <a:moveTo>
                                    <a:pt x="0" y="0"/>
                                  </a:moveTo>
                                  <a:lnTo>
                                    <a:pt x="0" y="69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2B2B2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2" name="组合 72"/>
                        <wpg:cNvGrpSpPr/>
                        <wpg:grpSpPr>
                          <a:xfrm>
                            <a:off x="22" y="833"/>
                            <a:ext cx="2" cy="690"/>
                            <a:chOff x="22" y="833"/>
                            <a:chExt cx="2" cy="690"/>
                          </a:xfrm>
                        </wpg:grpSpPr>
                        <wps:wsp>
                          <wps:cNvPr id="71" name="任意多边形 71"/>
                          <wps:cNvSpPr/>
                          <wps:spPr>
                            <a:xfrm>
                              <a:off x="22" y="833"/>
                              <a:ext cx="2" cy="6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690">
                                  <a:moveTo>
                                    <a:pt x="0" y="0"/>
                                  </a:moveTo>
                                  <a:lnTo>
                                    <a:pt x="0" y="69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80808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4" name="组合 74"/>
                        <wpg:cNvGrpSpPr/>
                        <wpg:grpSpPr>
                          <a:xfrm>
                            <a:off x="9000" y="833"/>
                            <a:ext cx="2" cy="690"/>
                            <a:chOff x="9000" y="833"/>
                            <a:chExt cx="2" cy="690"/>
                          </a:xfrm>
                        </wpg:grpSpPr>
                        <wps:wsp>
                          <wps:cNvPr id="73" name="任意多边形 73"/>
                          <wps:cNvSpPr/>
                          <wps:spPr>
                            <a:xfrm>
                              <a:off x="9000" y="833"/>
                              <a:ext cx="2" cy="6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690">
                                  <a:moveTo>
                                    <a:pt x="0" y="0"/>
                                  </a:moveTo>
                                  <a:lnTo>
                                    <a:pt x="0" y="69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2B2B2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7" name="组合 77"/>
                        <wpg:cNvGrpSpPr/>
                        <wpg:grpSpPr>
                          <a:xfrm>
                            <a:off x="9007" y="833"/>
                            <a:ext cx="2" cy="690"/>
                            <a:chOff x="9007" y="833"/>
                            <a:chExt cx="2" cy="690"/>
                          </a:xfrm>
                        </wpg:grpSpPr>
                        <wps:wsp>
                          <wps:cNvPr id="75" name="任意多边形 75"/>
                          <wps:cNvSpPr/>
                          <wps:spPr>
                            <a:xfrm>
                              <a:off x="9007" y="833"/>
                              <a:ext cx="2" cy="6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690">
                                  <a:moveTo>
                                    <a:pt x="0" y="0"/>
                                  </a:moveTo>
                                  <a:lnTo>
                                    <a:pt x="0" y="69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80808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6" name="文本框 76"/>
                          <wps:cNvSpPr txBox="1"/>
                          <wps:spPr>
                            <a:xfrm>
                              <a:off x="15" y="840"/>
                              <a:ext cx="8985" cy="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112"/>
                                  <w:ind w:left="2947" w:right="0" w:firstLine="0"/>
                                  <w:jc w:val="left"/>
                                  <w:rPr>
                                    <w:rFonts w:ascii="Arial" w:hAnsi="Arial" w:eastAsia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w w:val="99"/>
                                    <w:sz w:val="24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4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ck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spacing w:val="1"/>
                                    <w:w w:val="92"/>
                                    <w:sz w:val="24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0"/>
                                    <w:sz w:val="24"/>
                                  </w:rPr>
                                  <w:t>oodp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ck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4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82828"/>
                                    <w:w w:val="89"/>
                                    <w:sz w:val="24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6.55pt;width:450.75pt;" coordsize="9015,1531" o:gfxdata="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">
                <o:lock v:ext="edit" aspectratio="f"/>
                <v:group id="_x0000_s1026" o:spid="_x0000_s1026" o:spt="203" style="position:absolute;left:7;top:165;height:2;width:9000;" coordorigin="7,165" coordsize="9000,2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7;top:165;height:2;width:9000;" filled="f" stroked="t" coordsize="9000,1" o:gfxdata="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89jAW/&#10;AAAA2wAAAA8AAAAAAAAAAQAgAAAAIgAAAGRycy9kb3ducmV2LnhtbFBLAQIUABQAAAAIAIdO4kAz&#10;LwWeOwAAADkAAAAQAAAAAAAAAAEAIAAAAA4BAABkcnMvc2hhcGV4bWwueG1sUEsFBgAAAAAGAAYA&#10;WwEAALgDAAAAAA==&#10;" path="m0,0l9000,0e">
                    <v:fill on="f" focussize="0,0"/>
                    <v:stroke color="#80808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7;top:173;height:2;width:9000;" coordorigin="7,173" coordsize="9000,2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7;top:173;height:2;width:9000;" filled="f" stroked="t" coordsize="9000,1" o:gfxdata="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lRmYb4A&#10;AADbAAAADwAAAAAAAAABACAAAAAiAAAAZHJzL2Rvd25yZXYueG1sUEsBAhQAFAAAAAgAh07iQDMv&#10;BZ47AAAAOQAAABAAAAAAAAAAAQAgAAAADQEAAGRycy9zaGFwZXhtbC54bWxQSwUGAAAAAAYABgBb&#10;AQAAtwMAAAAA&#10;" path="m0,0l9000,0e">
                    <v:fill on="f" focussize="0,0"/>
                    <v:stroke weight="0pt" color="#2B2B2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7;top:165;height:2;width:9000;" coordorigin="7,165" coordsize="9000,2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7;top:165;height:2;width:9000;" filled="f" stroked="t" coordsize="9000,1" o:gfxdata="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AaKBr4A&#10;AADbAAAADwAAAAAAAAABACAAAAAiAAAAZHJzL2Rvd25yZXYueG1sUEsBAhQAFAAAAAgAh07iQDMv&#10;BZ47AAAAOQAAABAAAAAAAAAAAQAgAAAADQEAAGRycy9zaGFwZXhtbC54bWxQSwUGAAAAAAYABgBb&#10;AQAAtwMAAAAA&#10;" path="m0,0l9000,0e">
                    <v:fill on="f" focussize="0,0"/>
                    <v:stroke color="#80808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7;top:173;height:2;width:9000;" coordorigin="7,173" coordsize="9000,2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7;top:173;height:2;width:9000;" filled="f" stroked="t" coordsize="9000,1" o:gfxdata="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xlsZL4A&#10;AADbAAAADwAAAAAAAAABACAAAAAiAAAAZHJzL2Rvd25yZXYueG1sUEsBAhQAFAAAAAgAh07iQDMv&#10;BZ47AAAAOQAAABAAAAAAAAAAAQAgAAAADQEAAGRycy9zaGFwZXhtbC54bWxQSwUGAAAAAAYABgBb&#10;AQAAtwMAAAAA&#10;" path="m0,0l9000,0e">
                    <v:fill on="f" focussize="0,0"/>
                    <v:stroke weight="0pt" color="#2B2B2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;top:7;height:166;width:2;" coordorigin="15,7" coordsize="2,166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5;top:7;height:166;width:2;" filled="f" stroked="t" coordsize="1,166" o:gfxdata="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FN4r2/&#10;AAAA2wAAAA8AAAAAAAAAAQAgAAAAIgAAAGRycy9kb3ducmV2LnhtbFBLAQIUABQAAAAIAIdO4kAz&#10;LwWeOwAAADkAAAAQAAAAAAAAAAEAIAAAAA4BAABkcnMvc2hhcGV4bWwueG1sUEsFBgAAAAAGAAYA&#10;WwEAALgDAAAAAA==&#10;" path="m0,0l0,166e">
                    <v:fill on="f" focussize="0,0"/>
                    <v:stroke weight="0.749842519685039pt" color="#2B2B2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2;top:7;height:166;width:2;" coordorigin="22,7" coordsize="2,166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2;top:7;height:166;width:2;" filled="f" stroked="t" coordsize="1,166" o:gfxdata="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B7sWL4A&#10;AADbAAAADwAAAAAAAAABACAAAAAiAAAAZHJzL2Rvd25yZXYueG1sUEsBAhQAFAAAAAgAh07iQDMv&#10;BZ47AAAAOQAAABAAAAAAAAAAAQAgAAAADQEAAGRycy9zaGFwZXhtbC54bWxQSwUGAAAAAAYABgBb&#10;AQAAtwMAAAAA&#10;" path="m0,0l0,166e">
                    <v:fill on="f" focussize="0,0"/>
                    <v:stroke weight="0pt" color="#80808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9000;top:7;height:166;width:2;" coordorigin="9000,7" coordsize="2,166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9000;top:7;height:166;width:2;" filled="f" stroked="t" coordsize="1,166" o:gfxdata="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Z8RG8AAAA&#10;2wAAAA8AAAAAAAAAAQAgAAAAIgAAAGRycy9kb3ducmV2LnhtbFBLAQIUABQAAAAIAIdO4kAzLwWe&#10;OwAAADkAAAAQAAAAAAAAAAEAIAAAAAsBAABkcnMvc2hhcGV4bWwueG1sUEsFBgAAAAAGAAYAWwEA&#10;ALUDAAAAAA==&#10;" path="m0,0l0,166e">
                    <v:fill on="f" focussize="0,0"/>
                    <v:stroke color="#2B2B2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9007;top:7;height:166;width:2;" coordorigin="9007,7" coordsize="2,16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9007;top:7;height:166;width:2;" filled="f" stroked="t" coordsize="1,166" o:gfxdata="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yXqW74A&#10;AADbAAAADwAAAAAAAAABACAAAAAiAAAAZHJzL2Rvd25yZXYueG1sUEsBAhQAFAAAAAgAh07iQDMv&#10;BZ47AAAAOQAAABAAAAAAAAAAAQAgAAAADQEAAGRycy9zaGFwZXhtbC54bWxQSwUGAAAAAAYABgBb&#10;AQAAtwMAAAAA&#10;" path="m0,0l0,166e">
                    <v:fill on="f" focussize="0,0"/>
                    <v:stroke weight="0pt" color="#80808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7;top:840;height:2;width:9000;" coordorigin="7,840" coordsize="9000,2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7;top:840;height:2;width:9000;" filled="f" stroked="t" coordsize="9000,1" o:gfxdata="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tPIkr4A&#10;AADbAAAADwAAAAAAAAABACAAAAAiAAAAZHJzL2Rvd25yZXYueG1sUEsBAhQAFAAAAAgAh07iQDMv&#10;BZ47AAAAOQAAABAAAAAAAAAAAQAgAAAADQEAAGRycy9zaGFwZXhtbC54bWxQSwUGAAAAAAYABgBb&#10;AQAAtwMAAAAA&#10;" path="m0,0l9000,0e">
                    <v:fill on="f" focussize="0,0"/>
                    <v:stroke color="#80808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7;top:848;height:2;width:9000;" coordorigin="7,848" coordsize="9000,2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7;top:848;height:2;width:9000;" filled="f" stroked="t" coordsize="9000,1" o:gfxdata="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sIXCvQAA&#10;ANsAAAAPAAAAAAAAAAEAIAAAACIAAABkcnMvZG93bnJldi54bWxQSwECFAAUAAAACACHTuJAMy8F&#10;njsAAAA5AAAAEAAAAAAAAAABACAAAAAMAQAAZHJzL3NoYXBleG1sLnhtbFBLBQYAAAAABgAGAFsB&#10;AAC2AwAAAAA=&#10;" path="m0,0l9000,0e">
                    <v:fill on="f" focussize="0,0"/>
                    <v:stroke weight="0pt" color="#2B2B2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7;top:840;height:2;width:9000;" coordorigin="7,840" coordsize="9000,2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7;top:840;height:2;width:9000;" filled="f" stroked="t" coordsize="9000,1" o:gfxdata="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uJppb4A&#10;AADbAAAADwAAAAAAAAABACAAAAAiAAAAZHJzL2Rvd25yZXYueG1sUEsBAhQAFAAAAAgAh07iQDMv&#10;BZ47AAAAOQAAABAAAAAAAAAAAQAgAAAADQEAAGRycy9zaGFwZXhtbC54bWxQSwUGAAAAAAYABgBb&#10;AQAAtwMAAAAA&#10;" path="m0,0l9000,0e">
                    <v:fill on="f" focussize="0,0"/>
                    <v:stroke color="#80808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7;top:848;height:2;width:9000;" coordorigin="7,848" coordsize="9000,2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7;top:848;height:2;width:9000;" filled="f" stroked="t" coordsize="9000,1" o:gfxdata="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i4PBvQAA&#10;ANsAAAAPAAAAAAAAAAEAIAAAACIAAABkcnMvZG93bnJldi54bWxQSwECFAAUAAAACACHTuJAMy8F&#10;njsAAAA5AAAAEAAAAAAAAAABACAAAAAMAQAAZHJzL3NoYXBleG1sLnhtbFBLBQYAAAAABgAGAFsB&#10;AAC2AwAAAAA=&#10;" path="m0,0l9000,0e">
                    <v:fill on="f" focussize="0,0"/>
                    <v:stroke weight="0pt" color="#2B2B2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;top:158;height:690;width:2;" coordorigin="15,158" coordsize="2,69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15;top:158;height:690;width:2;" filled="f" stroked="t" coordsize="1,690" o:gfxdata="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3+RSy8AAAA&#10;2wAAAA8AAAAAAAAAAQAgAAAAIgAAAGRycy9kb3ducmV2LnhtbFBLAQIUABQAAAAIAIdO4kAzLwWe&#10;OwAAADkAAAAQAAAAAAAAAAEAIAAAAAsBAABkcnMvc2hhcGV4bWwueG1sUEsFBgAAAAAGAAYAWwEA&#10;ALUDAAAAAA==&#10;" path="m0,0l0,690e">
                    <v:fill on="f" focussize="0,0"/>
                    <v:stroke color="#2B2B2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2;top:158;height:690;width:2;" coordorigin="22,158" coordsize="2,69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22;top:158;height:690;width:2;" filled="f" stroked="t" coordsize="1,690" o:gfxdata="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qtWMvQAA&#10;ANsAAAAPAAAAAAAAAAEAIAAAACIAAABkcnMvZG93bnJldi54bWxQSwECFAAUAAAACACHTuJAMy8F&#10;njsAAAA5AAAAEAAAAAAAAAABACAAAAAMAQAAZHJzL3NoYXBleG1sLnhtbFBLBQYAAAAABgAGAFsB&#10;AAC2AwAAAAA=&#10;" path="m0,0l0,690e">
                    <v:fill on="f" focussize="0,0"/>
                    <v:stroke weight="0pt" color="#80808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9000;top:158;height:690;width:2;" coordorigin="9000,158" coordsize="2,690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9000;top:158;height:690;width:2;" filled="f" stroked="t" coordsize="1,690" o:gfxdata="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N7J+vQAA&#10;ANsAAAAPAAAAAAAAAAEAIAAAACIAAABkcnMvZG93bnJldi54bWxQSwECFAAUAAAACACHTuJAMy8F&#10;njsAAAA5AAAAEAAAAAAAAAABACAAAAAMAQAAZHJzL3NoYXBleG1sLnhtbFBLBQYAAAAABgAGAFsB&#10;AAC2AwAAAAA=&#10;" path="m0,0l0,690e">
                    <v:fill on="f" focussize="0,0"/>
                    <v:stroke color="#2B2B2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9007;top:158;height:690;width:2;" coordorigin="9007,158" coordsize="2,690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9007;top:158;height:690;width:2;" filled="f" stroked="t" coordsize="1,690" o:gfxdata="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LijbvQAA&#10;ANsAAAAPAAAAAAAAAAEAIAAAACIAAABkcnMvZG93bnJldi54bWxQSwECFAAUAAAACACHTuJAMy8F&#10;njsAAAA5AAAAEAAAAAAAAAABACAAAAAMAQAAZHJzL3NoYXBleG1sLnhtbFBLBQYAAAAABgAGAFsB&#10;AAC2AwAAAAA=&#10;" path="m0,0l0,690e">
                    <v:fill on="f" focussize="0,0"/>
                    <v:stroke weight="0pt" color="#80808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7;top:1515;height:2;width:9000;" coordorigin="7,1515" coordsize="9000,2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7;top:1515;height:2;width:9000;" filled="f" stroked="t" coordsize="9000,1" o:gfxdata="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YON7vQAA&#10;ANsAAAAPAAAAAAAAAAEAIAAAACIAAABkcnMvZG93bnJldi54bWxQSwECFAAUAAAACACHTuJAMy8F&#10;njsAAAA5AAAAEAAAAAAAAAABACAAAAAMAQAAZHJzL3NoYXBleG1sLnhtbFBLBQYAAAAABgAGAFsB&#10;AAC2AwAAAAA=&#10;" path="m0,0l9000,0e">
                    <v:fill on="f" focussize="0,0"/>
                    <v:stroke color="#2B2B2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7;top:1523;height:2;width:9000;" coordorigin="7,1523" coordsize="9000,2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7;top:1523;height:2;width:9000;" filled="f" stroked="t" coordsize="9000,1" o:gfxdata="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wijwvQAA&#10;ANsAAAAPAAAAAAAAAAEAIAAAACIAAABkcnMvZG93bnJldi54bWxQSwECFAAUAAAACACHTuJAMy8F&#10;njsAAAA5AAAAEAAAAAAAAAABACAAAAAMAQAAZHJzL3NoYXBleG1sLnhtbFBLBQYAAAAABgAGAFsB&#10;AAC2AwAAAAA=&#10;" path="m0,0l9000,0e">
                    <v:fill on="f" focussize="0,0"/>
                    <v:stroke weight="0pt" color="#80808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;top:833;height:690;width:2;" coordorigin="15,833" coordsize="2,69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15;top:833;height:690;width:2;" filled="f" stroked="t" coordsize="1,690" o:gfxdata="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Bvni8AAAA&#10;2wAAAA8AAAAAAAAAAQAgAAAAIgAAAGRycy9kb3ducmV2LnhtbFBLAQIUABQAAAAIAIdO4kAzLwWe&#10;OwAAADkAAAAQAAAAAAAAAAEAIAAAAAsBAABkcnMvc2hhcGV4bWwueG1sUEsFBgAAAAAGAAYAWwEA&#10;ALUDAAAAAA==&#10;" path="m0,0l0,690e">
                    <v:fill on="f" focussize="0,0"/>
                    <v:stroke color="#2B2B2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2;top:833;height:690;width:2;" coordorigin="22,833" coordsize="2,690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2;top:833;height:690;width:2;" filled="f" stroked="t" coordsize="1,690" o:gfxdata="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mF6r4A&#10;AADbAAAADwAAAAAAAAABACAAAAAiAAAAZHJzL2Rvd25yZXYueG1sUEsBAhQAFAAAAAgAh07iQDMv&#10;BZ47AAAAOQAAABAAAAAAAAAAAQAgAAAADQEAAGRycy9zaGFwZXhtbC54bWxQSwUGAAAAAAYABgBb&#10;AQAAtwMAAAAA&#10;" path="m0,0l0,690e">
                    <v:fill on="f" focussize="0,0"/>
                    <v:stroke weight="0pt" color="#80808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9000;top:833;height:690;width:2;" coordorigin="9000,833" coordsize="2,690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9000;top:833;height:690;width:2;" filled="f" stroked="t" coordsize="1,690" o:gfxdata="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AfT74A&#10;AADbAAAADwAAAAAAAAABACAAAAAiAAAAZHJzL2Rvd25yZXYueG1sUEsBAhQAFAAAAAgAh07iQDMv&#10;BZ47AAAAOQAAABAAAAAAAAAAAQAgAAAADQEAAGRycy9zaGFwZXhtbC54bWxQSwUGAAAAAAYABgBb&#10;AQAAtwMAAAAA&#10;" path="m0,0l0,690e">
                    <v:fill on="f" focussize="0,0"/>
                    <v:stroke color="#2B2B2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9007;top:833;height:690;width:2;" coordorigin="9007,833" coordsize="2,69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9007;top:833;height:690;width:2;" filled="f" stroked="t" coordsize="1,690" o:gfxdata="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1KD6b4A&#10;AADbAAAADwAAAAAAAAABACAAAAAiAAAAZHJzL2Rvd25yZXYueG1sUEsBAhQAFAAAAAgAh07iQDMv&#10;BZ47AAAAOQAAABAAAAAAAAAAAQAgAAAADQEAAGRycy9zaGFwZXhtbC54bWxQSwUGAAAAAAYABgBb&#10;AQAAtwMAAAAA&#10;" path="m0,0l0,690e">
                    <v:fill on="f" focussize="0,0"/>
                    <v:stroke weight="0pt" color="#80808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15;top:840;height:675;width:8985;" filled="f" stroked="f" coordsize="21600,21600" o:gfxdata="UEsDBAoAAAAAAIdO4kAAAAAAAAAAAAAAAAAEAAAAZHJzL1BLAwQUAAAACACHTuJAN3Ap97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fCawe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3Ap9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12"/>
                            <w:ind w:left="2947" w:right="0" w:firstLine="0"/>
                            <w:jc w:val="left"/>
                            <w:rPr>
                              <w:rFonts w:ascii="Arial" w:hAnsi="Arial" w:eastAsia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w w:val="99"/>
                              <w:sz w:val="24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4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ck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spacing w:val="1"/>
                              <w:w w:val="92"/>
                              <w:sz w:val="24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0"/>
                              <w:sz w:val="24"/>
                            </w:rPr>
                            <w:t>oodp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ck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4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color w:val="282828"/>
                              <w:w w:val="89"/>
                              <w:sz w:val="24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8" w:line="240" w:lineRule="auto"/>
        <w:rPr>
          <w:rFonts w:ascii="Arial" w:hAnsi="Arial" w:eastAsia="Arial" w:cs="Arial"/>
          <w:b/>
          <w:bCs/>
          <w:i/>
          <w:sz w:val="21"/>
          <w:szCs w:val="21"/>
        </w:rPr>
      </w:pPr>
    </w:p>
    <w:p>
      <w:pPr>
        <w:pStyle w:val="3"/>
        <w:spacing w:before="47" w:line="240" w:lineRule="auto"/>
        <w:ind w:right="726"/>
        <w:jc w:val="left"/>
        <w:rPr>
          <w:b w:val="0"/>
          <w:bCs w:val="0"/>
        </w:rPr>
      </w:pPr>
      <w:r>
        <w:rPr>
          <w:color w:val="282828"/>
        </w:rPr>
        <w:t>Questions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10-13</w:t>
      </w:r>
    </w:p>
    <w:p>
      <w:pPr>
        <w:spacing w:before="191" w:line="444" w:lineRule="auto"/>
        <w:ind w:left="119" w:right="726" w:firstLine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/>
          <w:b/>
          <w:i/>
          <w:color w:val="282828"/>
          <w:w w:val="95"/>
          <w:sz w:val="24"/>
        </w:rPr>
        <w:t>Do</w:t>
      </w:r>
      <w:r>
        <w:rPr>
          <w:rFonts w:ascii="Arial"/>
          <w:b/>
          <w:i/>
          <w:color w:val="282828"/>
          <w:spacing w:val="-20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the</w:t>
      </w:r>
      <w:r>
        <w:rPr>
          <w:rFonts w:ascii="Arial"/>
          <w:b/>
          <w:i/>
          <w:color w:val="282828"/>
          <w:spacing w:val="-20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following</w:t>
      </w:r>
      <w:r>
        <w:rPr>
          <w:rFonts w:ascii="Arial"/>
          <w:b/>
          <w:i/>
          <w:color w:val="282828"/>
          <w:spacing w:val="-20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statements</w:t>
      </w:r>
      <w:r>
        <w:rPr>
          <w:rFonts w:ascii="Arial"/>
          <w:b/>
          <w:i/>
          <w:color w:val="282828"/>
          <w:spacing w:val="-20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agree</w:t>
      </w:r>
      <w:r>
        <w:rPr>
          <w:rFonts w:ascii="Arial"/>
          <w:b/>
          <w:i/>
          <w:color w:val="282828"/>
          <w:spacing w:val="-20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with</w:t>
      </w:r>
      <w:r>
        <w:rPr>
          <w:rFonts w:ascii="Arial"/>
          <w:b/>
          <w:i/>
          <w:color w:val="282828"/>
          <w:spacing w:val="-20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the</w:t>
      </w:r>
      <w:r>
        <w:rPr>
          <w:rFonts w:ascii="Arial"/>
          <w:b/>
          <w:i/>
          <w:color w:val="282828"/>
          <w:spacing w:val="-20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information</w:t>
      </w:r>
      <w:r>
        <w:rPr>
          <w:rFonts w:ascii="Arial"/>
          <w:b/>
          <w:i/>
          <w:color w:val="282828"/>
          <w:spacing w:val="-20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given</w:t>
      </w:r>
      <w:r>
        <w:rPr>
          <w:rFonts w:ascii="Arial"/>
          <w:b/>
          <w:i/>
          <w:color w:val="282828"/>
          <w:spacing w:val="-20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in</w:t>
      </w:r>
      <w:r>
        <w:rPr>
          <w:rFonts w:ascii="Arial"/>
          <w:b/>
          <w:i/>
          <w:color w:val="282828"/>
          <w:spacing w:val="-20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Reading</w:t>
      </w:r>
      <w:r>
        <w:rPr>
          <w:rFonts w:ascii="Arial"/>
          <w:b/>
          <w:i/>
          <w:color w:val="282828"/>
          <w:spacing w:val="-20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Passage</w:t>
      </w:r>
      <w:r>
        <w:rPr>
          <w:rFonts w:ascii="Arial"/>
          <w:b/>
          <w:i/>
          <w:color w:val="282828"/>
          <w:spacing w:val="-20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1?</w:t>
      </w:r>
      <w:r>
        <w:rPr>
          <w:rFonts w:ascii="Arial"/>
          <w:b/>
          <w:i/>
          <w:color w:val="282828"/>
          <w:w w:val="90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In</w:t>
      </w:r>
      <w:r>
        <w:rPr>
          <w:rFonts w:ascii="Arial"/>
          <w:b/>
          <w:i/>
          <w:color w:val="282828"/>
          <w:spacing w:val="-12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boxes</w:t>
      </w:r>
      <w:r>
        <w:rPr>
          <w:rFonts w:ascii="Arial"/>
          <w:b/>
          <w:i/>
          <w:color w:val="282828"/>
          <w:spacing w:val="-22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10-13</w:t>
      </w:r>
      <w:r>
        <w:rPr>
          <w:rFonts w:ascii="Arial"/>
          <w:b/>
          <w:i/>
          <w:color w:val="282828"/>
          <w:spacing w:val="-15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on</w:t>
      </w:r>
      <w:r>
        <w:rPr>
          <w:rFonts w:ascii="Arial"/>
          <w:b/>
          <w:i/>
          <w:color w:val="282828"/>
          <w:spacing w:val="-12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your</w:t>
      </w:r>
      <w:r>
        <w:rPr>
          <w:rFonts w:ascii="Arial"/>
          <w:b/>
          <w:i/>
          <w:color w:val="282828"/>
          <w:spacing w:val="-12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answer</w:t>
      </w:r>
      <w:r>
        <w:rPr>
          <w:rFonts w:ascii="Arial"/>
          <w:b/>
          <w:i/>
          <w:color w:val="282828"/>
          <w:spacing w:val="-12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sheet,</w:t>
      </w:r>
      <w:r>
        <w:rPr>
          <w:rFonts w:ascii="Arial"/>
          <w:b/>
          <w:i/>
          <w:color w:val="282828"/>
          <w:spacing w:val="-12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write</w:t>
      </w:r>
    </w:p>
    <w:p>
      <w:pPr>
        <w:spacing w:before="11" w:line="240" w:lineRule="auto"/>
        <w:rPr>
          <w:rFonts w:ascii="Arial" w:hAnsi="Arial" w:eastAsia="Arial" w:cs="Arial"/>
          <w:b/>
          <w:bCs/>
          <w:i/>
          <w:sz w:val="10"/>
          <w:szCs w:val="10"/>
        </w:rPr>
      </w:pPr>
    </w:p>
    <w:tbl>
      <w:tblPr>
        <w:tblStyle w:val="5"/>
        <w:tblW w:w="0" w:type="auto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690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exact"/>
        </w:trPr>
        <w:tc>
          <w:tcPr>
            <w:tcW w:w="2076" w:type="dxa"/>
            <w:tcBorders>
              <w:top w:val="single" w:color="DDDDDD" w:sz="12" w:space="0"/>
              <w:left w:val="single" w:color="AAAAAA" w:sz="6" w:space="0"/>
              <w:bottom w:val="single" w:color="DDDDDD" w:sz="6" w:space="0"/>
              <w:right w:val="nil"/>
            </w:tcBorders>
            <w:shd w:val="clear" w:color="auto" w:fill="F4F4F4"/>
          </w:tcPr>
          <w:p>
            <w:pPr>
              <w:pStyle w:val="8"/>
              <w:spacing w:before="90" w:line="240" w:lineRule="auto"/>
              <w:ind w:left="299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color w:val="282828"/>
                <w:sz w:val="24"/>
              </w:rPr>
              <w:t>TRUE</w:t>
            </w:r>
          </w:p>
        </w:tc>
        <w:tc>
          <w:tcPr>
            <w:tcW w:w="6909" w:type="dxa"/>
            <w:tcBorders>
              <w:top w:val="single" w:color="DDDDDD" w:sz="12" w:space="0"/>
              <w:left w:val="nil"/>
              <w:bottom w:val="single" w:color="DDDDDD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8"/>
              <w:spacing w:before="90" w:line="240" w:lineRule="auto"/>
              <w:ind w:left="451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color w:val="282828"/>
                <w:w w:val="95"/>
                <w:sz w:val="24"/>
              </w:rPr>
              <w:t>if</w:t>
            </w:r>
            <w:r>
              <w:rPr>
                <w:rFonts w:ascii="Arial"/>
                <w:b/>
                <w:color w:val="282828"/>
                <w:spacing w:val="-22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the</w:t>
            </w:r>
            <w:r>
              <w:rPr>
                <w:rFonts w:ascii="Arial"/>
                <w:b/>
                <w:color w:val="282828"/>
                <w:spacing w:val="-22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statement</w:t>
            </w:r>
            <w:r>
              <w:rPr>
                <w:rFonts w:ascii="Arial"/>
                <w:b/>
                <w:color w:val="282828"/>
                <w:spacing w:val="-22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is</w:t>
            </w:r>
            <w:r>
              <w:rPr>
                <w:rFonts w:ascii="Arial"/>
                <w:b/>
                <w:color w:val="282828"/>
                <w:spacing w:val="-22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exact"/>
        </w:trPr>
        <w:tc>
          <w:tcPr>
            <w:tcW w:w="2076" w:type="dxa"/>
            <w:tcBorders>
              <w:top w:val="single" w:color="DDDDDD" w:sz="6" w:space="0"/>
              <w:left w:val="single" w:color="AAAAAA" w:sz="6" w:space="0"/>
              <w:bottom w:val="single" w:color="DDDDDD" w:sz="6" w:space="0"/>
              <w:right w:val="nil"/>
            </w:tcBorders>
          </w:tcPr>
          <w:p>
            <w:pPr>
              <w:pStyle w:val="8"/>
              <w:spacing w:before="90" w:line="240" w:lineRule="auto"/>
              <w:ind w:left="299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color w:val="282828"/>
                <w:sz w:val="24"/>
              </w:rPr>
              <w:t>FALSE</w:t>
            </w:r>
          </w:p>
        </w:tc>
        <w:tc>
          <w:tcPr>
            <w:tcW w:w="6909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AAAAAA" w:sz="6" w:space="0"/>
            </w:tcBorders>
          </w:tcPr>
          <w:p>
            <w:pPr>
              <w:pStyle w:val="8"/>
              <w:spacing w:before="90" w:line="240" w:lineRule="auto"/>
              <w:ind w:left="451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color w:val="282828"/>
                <w:w w:val="95"/>
                <w:sz w:val="24"/>
              </w:rPr>
              <w:t>if</w:t>
            </w:r>
            <w:r>
              <w:rPr>
                <w:rFonts w:ascii="Arial"/>
                <w:b/>
                <w:color w:val="282828"/>
                <w:spacing w:val="-2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the</w:t>
            </w:r>
            <w:r>
              <w:rPr>
                <w:rFonts w:ascii="Arial"/>
                <w:b/>
                <w:color w:val="282828"/>
                <w:spacing w:val="-2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statement</w:t>
            </w:r>
            <w:r>
              <w:rPr>
                <w:rFonts w:ascii="Arial"/>
                <w:b/>
                <w:color w:val="282828"/>
                <w:spacing w:val="-2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is</w:t>
            </w:r>
            <w:r>
              <w:rPr>
                <w:rFonts w:ascii="Arial"/>
                <w:b/>
                <w:color w:val="282828"/>
                <w:spacing w:val="-2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exact"/>
        </w:trPr>
        <w:tc>
          <w:tcPr>
            <w:tcW w:w="2076" w:type="dxa"/>
            <w:tcBorders>
              <w:top w:val="single" w:color="DDDDDD" w:sz="6" w:space="0"/>
              <w:left w:val="single" w:color="AAAAAA" w:sz="6" w:space="0"/>
              <w:bottom w:val="single" w:color="AAAAAA" w:sz="6" w:space="0"/>
              <w:right w:val="nil"/>
            </w:tcBorders>
            <w:shd w:val="clear" w:color="auto" w:fill="F4F4F4"/>
          </w:tcPr>
          <w:p>
            <w:pPr>
              <w:pStyle w:val="8"/>
              <w:spacing w:before="90" w:line="240" w:lineRule="auto"/>
              <w:ind w:left="299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color w:val="282828"/>
                <w:sz w:val="24"/>
              </w:rPr>
              <w:t>NOT</w:t>
            </w:r>
            <w:r>
              <w:rPr>
                <w:rFonts w:ascii="Arial"/>
                <w:b/>
                <w:color w:val="282828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sz w:val="24"/>
              </w:rPr>
              <w:t>GIVEN</w:t>
            </w:r>
          </w:p>
        </w:tc>
        <w:tc>
          <w:tcPr>
            <w:tcW w:w="6909" w:type="dxa"/>
            <w:tcBorders>
              <w:top w:val="single" w:color="DDDDDD" w:sz="6" w:space="0"/>
              <w:left w:val="nil"/>
              <w:bottom w:val="single" w:color="AAAAAA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8"/>
              <w:spacing w:before="90" w:line="240" w:lineRule="auto"/>
              <w:ind w:left="451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color w:val="282828"/>
                <w:w w:val="95"/>
                <w:sz w:val="24"/>
              </w:rPr>
              <w:t>if</w:t>
            </w:r>
            <w:r>
              <w:rPr>
                <w:rFonts w:ascii="Arial"/>
                <w:b/>
                <w:color w:val="282828"/>
                <w:spacing w:val="-24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the</w:t>
            </w:r>
            <w:r>
              <w:rPr>
                <w:rFonts w:ascii="Arial"/>
                <w:b/>
                <w:color w:val="282828"/>
                <w:spacing w:val="-24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information</w:t>
            </w:r>
            <w:r>
              <w:rPr>
                <w:rFonts w:ascii="Arial"/>
                <w:b/>
                <w:color w:val="282828"/>
                <w:spacing w:val="-24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is</w:t>
            </w:r>
            <w:r>
              <w:rPr>
                <w:rFonts w:ascii="Arial"/>
                <w:b/>
                <w:color w:val="282828"/>
                <w:spacing w:val="-24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not</w:t>
            </w:r>
            <w:r>
              <w:rPr>
                <w:rFonts w:ascii="Arial"/>
                <w:b/>
                <w:color w:val="282828"/>
                <w:spacing w:val="-24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given</w:t>
            </w:r>
            <w:r>
              <w:rPr>
                <w:rFonts w:ascii="Arial"/>
                <w:b/>
                <w:color w:val="282828"/>
                <w:spacing w:val="-24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in</w:t>
            </w:r>
            <w:r>
              <w:rPr>
                <w:rFonts w:ascii="Arial"/>
                <w:b/>
                <w:color w:val="282828"/>
                <w:spacing w:val="-24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the</w:t>
            </w:r>
            <w:r>
              <w:rPr>
                <w:rFonts w:ascii="Arial"/>
                <w:b/>
                <w:color w:val="282828"/>
                <w:spacing w:val="-24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passage</w:t>
            </w:r>
          </w:p>
        </w:tc>
      </w:tr>
    </w:tbl>
    <w:p>
      <w:pPr>
        <w:spacing w:before="4" w:line="240" w:lineRule="auto"/>
        <w:rPr>
          <w:rFonts w:ascii="Arial" w:hAnsi="Arial" w:eastAsia="Arial" w:cs="Arial"/>
          <w:b/>
          <w:bCs/>
          <w:i/>
          <w:sz w:val="14"/>
          <w:szCs w:val="14"/>
        </w:rPr>
      </w:pPr>
    </w:p>
    <w:p>
      <w:pPr>
        <w:pStyle w:val="7"/>
        <w:numPr>
          <w:ilvl w:val="1"/>
          <w:numId w:val="1"/>
        </w:numPr>
        <w:tabs>
          <w:tab w:val="left" w:pos="2652"/>
        </w:tabs>
        <w:spacing w:before="59" w:after="0" w:line="288" w:lineRule="auto"/>
        <w:ind w:left="120" w:right="1164" w:firstLine="75"/>
        <w:jc w:val="left"/>
        <w:rPr>
          <w:rFonts w:ascii="Arial" w:hAnsi="Arial" w:eastAsia="Arial" w:cs="Arial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985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-14605</wp:posOffset>
                </wp:positionV>
                <wp:extent cx="1114425" cy="295275"/>
                <wp:effectExtent l="0" t="0" r="14605" b="1397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295275"/>
                          <a:chOff x="1582" y="-23"/>
                          <a:chExt cx="1755" cy="465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3060" y="14"/>
                            <a:ext cx="210" cy="360"/>
                            <a:chOff x="3060" y="14"/>
                            <a:chExt cx="210" cy="360"/>
                          </a:xfrm>
                        </wpg:grpSpPr>
                        <wps:wsp>
                          <wps:cNvPr id="79" name="任意多边形 79"/>
                          <wps:cNvSpPr/>
                          <wps:spPr>
                            <a:xfrm>
                              <a:off x="3060" y="14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82" name="组合 82"/>
                        <wpg:cNvGrpSpPr/>
                        <wpg:grpSpPr>
                          <a:xfrm>
                            <a:off x="3060" y="14"/>
                            <a:ext cx="225" cy="375"/>
                            <a:chOff x="3060" y="14"/>
                            <a:chExt cx="225" cy="375"/>
                          </a:xfrm>
                        </wpg:grpSpPr>
                        <wps:wsp>
                          <wps:cNvPr id="81" name="任意多边形 81"/>
                          <wps:cNvSpPr/>
                          <wps:spPr>
                            <a:xfrm>
                              <a:off x="3060" y="14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84" name="组合 84"/>
                        <wpg:cNvGrpSpPr/>
                        <wpg:grpSpPr>
                          <a:xfrm>
                            <a:off x="3075" y="29"/>
                            <a:ext cx="195" cy="345"/>
                            <a:chOff x="3075" y="29"/>
                            <a:chExt cx="195" cy="345"/>
                          </a:xfrm>
                        </wpg:grpSpPr>
                        <wps:wsp>
                          <wps:cNvPr id="83" name="任意多边形 83"/>
                          <wps:cNvSpPr/>
                          <wps:spPr>
                            <a:xfrm>
                              <a:off x="3075" y="29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87" name="组合 87"/>
                        <wpg:cNvGrpSpPr/>
                        <wpg:grpSpPr>
                          <a:xfrm>
                            <a:off x="3090" y="44"/>
                            <a:ext cx="180" cy="330"/>
                            <a:chOff x="3090" y="44"/>
                            <a:chExt cx="180" cy="330"/>
                          </a:xfrm>
                        </wpg:grpSpPr>
                        <wps:wsp>
                          <wps:cNvPr id="85" name="任意多边形 85"/>
                          <wps:cNvSpPr/>
                          <wps:spPr>
                            <a:xfrm>
                              <a:off x="3090" y="44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86" name="图片 9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05" y="134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89" name="组合 89"/>
                        <wpg:cNvGrpSpPr/>
                        <wpg:grpSpPr>
                          <a:xfrm>
                            <a:off x="1590" y="-8"/>
                            <a:ext cx="1740" cy="2"/>
                            <a:chOff x="1590" y="-8"/>
                            <a:chExt cx="1740" cy="2"/>
                          </a:xfrm>
                        </wpg:grpSpPr>
                        <wps:wsp>
                          <wps:cNvPr id="88" name="任意多边形 88"/>
                          <wps:cNvSpPr/>
                          <wps:spPr>
                            <a:xfrm>
                              <a:off x="1590" y="-8"/>
                              <a:ext cx="174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40">
                                  <a:moveTo>
                                    <a:pt x="0" y="0"/>
                                  </a:moveTo>
                                  <a:lnTo>
                                    <a:pt x="174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91" name="组合 91"/>
                        <wpg:cNvGrpSpPr/>
                        <wpg:grpSpPr>
                          <a:xfrm>
                            <a:off x="1590" y="427"/>
                            <a:ext cx="1740" cy="2"/>
                            <a:chOff x="1590" y="427"/>
                            <a:chExt cx="1740" cy="2"/>
                          </a:xfrm>
                        </wpg:grpSpPr>
                        <wps:wsp>
                          <wps:cNvPr id="90" name="任意多边形 90"/>
                          <wps:cNvSpPr/>
                          <wps:spPr>
                            <a:xfrm>
                              <a:off x="1590" y="427"/>
                              <a:ext cx="174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40">
                                  <a:moveTo>
                                    <a:pt x="0" y="0"/>
                                  </a:moveTo>
                                  <a:lnTo>
                                    <a:pt x="174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93" name="组合 93"/>
                        <wpg:cNvGrpSpPr/>
                        <wpg:grpSpPr>
                          <a:xfrm>
                            <a:off x="1597" y="-16"/>
                            <a:ext cx="2" cy="450"/>
                            <a:chOff x="1597" y="-16"/>
                            <a:chExt cx="2" cy="450"/>
                          </a:xfrm>
                        </wpg:grpSpPr>
                        <wps:wsp>
                          <wps:cNvPr id="92" name="任意多边形 92"/>
                          <wps:cNvSpPr/>
                          <wps:spPr>
                            <a:xfrm>
                              <a:off x="1597" y="-16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95" name="组合 95"/>
                        <wpg:cNvGrpSpPr/>
                        <wpg:grpSpPr>
                          <a:xfrm>
                            <a:off x="3322" y="-16"/>
                            <a:ext cx="2" cy="450"/>
                            <a:chOff x="3322" y="-16"/>
                            <a:chExt cx="2" cy="450"/>
                          </a:xfrm>
                        </wpg:grpSpPr>
                        <wps:wsp>
                          <wps:cNvPr id="94" name="任意多边形 94"/>
                          <wps:cNvSpPr/>
                          <wps:spPr>
                            <a:xfrm>
                              <a:off x="3322" y="-16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-1.15pt;height:23.25pt;width:87.75pt;mso-position-horizontal-relative:page;z-index:-26624;mso-width-relative:page;mso-height-relative:page;" coordorigin="1582,-23" coordsize="1755,465" o:gfxdata="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">
                <o:lock v:ext="edit" aspectratio="f"/>
                <v:group id="_x0000_s1026" o:spid="_x0000_s1026" o:spt="203" style="position:absolute;left:3060;top:14;height:360;width:210;" coordorigin="3060,14" coordsize="210,36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3060;top:14;height:360;width:210;" filled="f" stroked="t" coordsize="210,360" o:gfxdata="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n1+Z7sAAADb&#10;AAAADwAAAAAAAAABACAAAAAiAAAAZHJzL2Rvd25yZXYueG1sUEsBAhQAFAAAAAgAh07iQDMvBZ47&#10;AAAAOQAAABAAAAAAAAAAAQAgAAAACgEAAGRycy9zaGFwZXhtbC54bWxQSwUGAAAAAAYABgBbAQAA&#10;tAMAAAAA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60;top:14;height:375;width:225;" coordorigin="3060,14" coordsize="225,37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3060;top:14;height:375;width:225;" filled="f" stroked="t" coordsize="225,375" o:gfxdata="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hdMUr4A&#10;AADbAAAADwAAAAAAAAABACAAAAAiAAAAZHJzL2Rvd25yZXYueG1sUEsBAhQAFAAAAAgAh07iQDMv&#10;BZ47AAAAOQAAABAAAAAAAAAAAQAgAAAADQEAAGRycy9zaGFwZXhtbC54bWxQSwUGAAAAAAYABgBb&#10;AQAAtwMAAAAA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75;top:29;height:345;width:195;" coordorigin="3075,29" coordsize="195,345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3075;top:29;height:345;width:195;" filled="f" stroked="t" coordsize="195,345" o:gfxdata="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98W9r4A&#10;AADbAAAADwAAAAAAAAABACAAAAAiAAAAZHJzL2Rvd25yZXYueG1sUEsBAhQAFAAAAAgAh07iQDMv&#10;BZ47AAAAOQAAABAAAAAAAAAAAQAgAAAADQEAAGRycy9zaGFwZXhtbC54bWxQSwUGAAAAAAYABgBb&#10;AQAAtwMAAAAA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90;top:44;height:330;width:180;" coordorigin="3090,44" coordsize="180,330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3090;top:44;height:330;width:180;" fillcolor="#D4CFC8" filled="t" stroked="f" coordsize="180,330" o:gfxdata="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jM+CugAAANsA&#10;AAAPAAAAAAAAAAEAIAAAACIAAABkcnMvZG93bnJldi54bWxQSwECFAAUAAAACACHTuJAMy8FnjsA&#10;AAA5AAAAEAAAAAAAAAABACAAAAAJAQAAZHJzL3NoYXBleG1sLnhtbFBLBQYAAAAABgAGAFsBAACz&#10;AwAAAAA=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97" o:spid="_x0000_s1026" o:spt="75" alt="" type="#_x0000_t75" style="position:absolute;left:3105;top:134;height:150;width:150;" filled="f" o:preferrelative="t" stroked="f" coordsize="21600,21600" o:gfxdata="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k3H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group id="_x0000_s1026" o:spid="_x0000_s1026" o:spt="203" style="position:absolute;left:1590;top:-8;height:2;width:1740;" coordorigin="1590,-8" coordsize="1740,2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590;top:-8;height:2;width:1740;" filled="f" stroked="t" coordsize="1740,1" o:gfxdata="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WLIkugAAANsA&#10;AAAPAAAAAAAAAAEAIAAAACIAAABkcnMvZG93bnJldi54bWxQSwECFAAUAAAACACHTuJAMy8FnjsA&#10;AAA5AAAAEAAAAAAAAAABACAAAAAJAQAAZHJzL3NoYXBleG1sLnhtbFBLBQYAAAAABgAGAFsBAACz&#10;AwAAAAA=&#10;" path="m0,0l174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427;height:2;width:1740;" coordorigin="1590,427" coordsize="1740,2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1590;top:427;height:2;width:1740;" filled="f" stroked="t" coordsize="1740,1" o:gfxdata="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9yj/ugAAANsA&#10;AAAPAAAAAAAAAAEAIAAAACIAAABkcnMvZG93bnJldi54bWxQSwECFAAUAAAACACHTuJAMy8FnjsA&#10;AAA5AAAAEAAAAAAAAAABACAAAAAJAQAAZHJzL3NoYXBleG1sLnhtbFBLBQYAAAAABgAGAFsBAACz&#10;AwAAAAA=&#10;" path="m0,0l174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-16;height:450;width:2;" coordorigin="1597,-16" coordsize="2,450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597;top:-16;height:450;width:2;" filled="f" stroked="t" coordsize="1,450" o:gfxdata="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QIN5vQAA&#10;ANsAAAAPAAAAAAAAAAEAIAAAACIAAABkcnMvZG93bnJldi54bWxQSwECFAAUAAAACACHTuJAMy8F&#10;njsAAAA5AAAAEAAAAAAAAAABACAAAAAMAQAAZHJzL3NoYXBleG1sLnhtbFBLBQYAAAAABgAGAFsB&#10;AAC2AwAAAAA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322;top:-16;height:450;width:2;" coordorigin="3322,-16" coordsize="2,450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3322;top:-16;height:450;width:2;" filled="f" stroked="t" coordsize="1,450" o:gfxdata="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lvpa8AAAA&#10;2wAAAA8AAAAAAAAAAQAgAAAAIgAAAGRycy9kb3ducmV2LnhtbFBLAQIUABQAAAAIAIdO4kAzLwWe&#10;OwAAADkAAAAQAAAAAAAAAAEAIAAAAAsBAABkcnMvc2hhcGV4bWwueG1sUEsFBgAAAAAGAAYAWwEA&#10;ALUD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Arial"/>
          <w:b/>
          <w:color w:val="282828"/>
          <w:w w:val="95"/>
          <w:sz w:val="24"/>
        </w:rPr>
        <w:t>The</w:t>
      </w:r>
      <w:r>
        <w:rPr>
          <w:rFonts w:ascii="Arial"/>
          <w:b/>
          <w:color w:val="282828"/>
          <w:spacing w:val="-2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sparse</w:t>
      </w:r>
      <w:r>
        <w:rPr>
          <w:rFonts w:ascii="Arial"/>
          <w:b/>
          <w:color w:val="282828"/>
          <w:spacing w:val="-2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distribution</w:t>
      </w:r>
      <w:r>
        <w:rPr>
          <w:rFonts w:ascii="Arial"/>
          <w:b/>
          <w:color w:val="282828"/>
          <w:spacing w:val="-2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of</w:t>
      </w:r>
      <w:r>
        <w:rPr>
          <w:rFonts w:ascii="Arial"/>
          <w:b/>
          <w:color w:val="282828"/>
          <w:spacing w:val="-2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longleaf</w:t>
      </w:r>
      <w:r>
        <w:rPr>
          <w:rFonts w:ascii="Arial"/>
          <w:b/>
          <w:color w:val="282828"/>
          <w:spacing w:val="-2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pine</w:t>
      </w:r>
      <w:r>
        <w:rPr>
          <w:rFonts w:ascii="Arial"/>
          <w:b/>
          <w:color w:val="282828"/>
          <w:spacing w:val="-2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trees</w:t>
      </w:r>
      <w:r>
        <w:rPr>
          <w:rFonts w:ascii="Arial"/>
          <w:b/>
          <w:color w:val="282828"/>
          <w:spacing w:val="-2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leads</w:t>
      </w:r>
      <w:r>
        <w:rPr>
          <w:rFonts w:ascii="Arial"/>
          <w:b/>
          <w:color w:val="282828"/>
          <w:spacing w:val="-2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to</w:t>
      </w:r>
      <w:r>
        <w:rPr>
          <w:rFonts w:ascii="Arial"/>
          <w:b/>
          <w:color w:val="282828"/>
          <w:spacing w:val="-2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the</w:t>
      </w:r>
      <w:r>
        <w:rPr>
          <w:rFonts w:ascii="Arial"/>
          <w:b/>
          <w:color w:val="282828"/>
          <w:w w:val="9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most diversity of</w:t>
      </w:r>
      <w:r>
        <w:rPr>
          <w:rFonts w:ascii="Arial"/>
          <w:b/>
          <w:color w:val="282828"/>
          <w:spacing w:val="-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species.</w:t>
      </w:r>
    </w:p>
    <w:p>
      <w:pPr>
        <w:spacing w:before="7" w:line="240" w:lineRule="auto"/>
        <w:rPr>
          <w:rFonts w:ascii="Arial" w:hAnsi="Arial" w:eastAsia="Arial" w:cs="Arial"/>
          <w:b/>
          <w:bCs/>
          <w:sz w:val="19"/>
          <w:szCs w:val="19"/>
        </w:rPr>
      </w:pPr>
    </w:p>
    <w:p>
      <w:pPr>
        <w:pStyle w:val="7"/>
        <w:numPr>
          <w:ilvl w:val="1"/>
          <w:numId w:val="1"/>
        </w:numPr>
        <w:tabs>
          <w:tab w:val="left" w:pos="2652"/>
        </w:tabs>
        <w:spacing w:before="0" w:after="0" w:line="288" w:lineRule="auto"/>
        <w:ind w:left="120" w:right="858" w:firstLine="75"/>
        <w:jc w:val="left"/>
        <w:rPr>
          <w:rFonts w:ascii="Arial" w:hAnsi="Arial" w:eastAsia="Arial" w:cs="Arial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985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-52070</wp:posOffset>
                </wp:positionV>
                <wp:extent cx="1114425" cy="295275"/>
                <wp:effectExtent l="0" t="0" r="14605" b="13970"/>
                <wp:wrapNone/>
                <wp:docPr id="128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295275"/>
                          <a:chOff x="1582" y="-82"/>
                          <a:chExt cx="1755" cy="465"/>
                        </a:xfrm>
                      </wpg:grpSpPr>
                      <wpg:grpSp>
                        <wpg:cNvPr id="112" name="组合 112"/>
                        <wpg:cNvGrpSpPr/>
                        <wpg:grpSpPr>
                          <a:xfrm>
                            <a:off x="3060" y="-45"/>
                            <a:ext cx="210" cy="360"/>
                            <a:chOff x="3060" y="-45"/>
                            <a:chExt cx="210" cy="360"/>
                          </a:xfrm>
                        </wpg:grpSpPr>
                        <wps:wsp>
                          <wps:cNvPr id="111" name="任意多边形 111"/>
                          <wps:cNvSpPr/>
                          <wps:spPr>
                            <a:xfrm>
                              <a:off x="3060" y="-45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4" name="组合 114"/>
                        <wpg:cNvGrpSpPr/>
                        <wpg:grpSpPr>
                          <a:xfrm>
                            <a:off x="3060" y="-45"/>
                            <a:ext cx="225" cy="375"/>
                            <a:chOff x="3060" y="-45"/>
                            <a:chExt cx="225" cy="375"/>
                          </a:xfrm>
                        </wpg:grpSpPr>
                        <wps:wsp>
                          <wps:cNvPr id="113" name="任意多边形 113"/>
                          <wps:cNvSpPr/>
                          <wps:spPr>
                            <a:xfrm>
                              <a:off x="3060" y="-45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6" name="组合 116"/>
                        <wpg:cNvGrpSpPr/>
                        <wpg:grpSpPr>
                          <a:xfrm>
                            <a:off x="3075" y="-30"/>
                            <a:ext cx="195" cy="345"/>
                            <a:chOff x="3075" y="-30"/>
                            <a:chExt cx="195" cy="345"/>
                          </a:xfrm>
                        </wpg:grpSpPr>
                        <wps:wsp>
                          <wps:cNvPr id="115" name="任意多边形 115"/>
                          <wps:cNvSpPr/>
                          <wps:spPr>
                            <a:xfrm>
                              <a:off x="3075" y="-30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9" name="组合 119"/>
                        <wpg:cNvGrpSpPr/>
                        <wpg:grpSpPr>
                          <a:xfrm>
                            <a:off x="3090" y="-15"/>
                            <a:ext cx="180" cy="330"/>
                            <a:chOff x="3090" y="-15"/>
                            <a:chExt cx="180" cy="330"/>
                          </a:xfrm>
                        </wpg:grpSpPr>
                        <wps:wsp>
                          <wps:cNvPr id="117" name="任意多边形 117"/>
                          <wps:cNvSpPr/>
                          <wps:spPr>
                            <a:xfrm>
                              <a:off x="3090" y="-15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18" name="图片 1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05" y="75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21" name="组合 121"/>
                        <wpg:cNvGrpSpPr/>
                        <wpg:grpSpPr>
                          <a:xfrm>
                            <a:off x="1590" y="-67"/>
                            <a:ext cx="1740" cy="2"/>
                            <a:chOff x="1590" y="-67"/>
                            <a:chExt cx="1740" cy="2"/>
                          </a:xfrm>
                        </wpg:grpSpPr>
                        <wps:wsp>
                          <wps:cNvPr id="120" name="任意多边形 120"/>
                          <wps:cNvSpPr/>
                          <wps:spPr>
                            <a:xfrm>
                              <a:off x="1590" y="-67"/>
                              <a:ext cx="174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40">
                                  <a:moveTo>
                                    <a:pt x="0" y="0"/>
                                  </a:moveTo>
                                  <a:lnTo>
                                    <a:pt x="174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23" name="组合 123"/>
                        <wpg:cNvGrpSpPr/>
                        <wpg:grpSpPr>
                          <a:xfrm>
                            <a:off x="1590" y="368"/>
                            <a:ext cx="1740" cy="2"/>
                            <a:chOff x="1590" y="368"/>
                            <a:chExt cx="1740" cy="2"/>
                          </a:xfrm>
                        </wpg:grpSpPr>
                        <wps:wsp>
                          <wps:cNvPr id="122" name="任意多边形 122"/>
                          <wps:cNvSpPr/>
                          <wps:spPr>
                            <a:xfrm>
                              <a:off x="1590" y="368"/>
                              <a:ext cx="174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40">
                                  <a:moveTo>
                                    <a:pt x="0" y="0"/>
                                  </a:moveTo>
                                  <a:lnTo>
                                    <a:pt x="174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25" name="组合 125"/>
                        <wpg:cNvGrpSpPr/>
                        <wpg:grpSpPr>
                          <a:xfrm>
                            <a:off x="1597" y="-75"/>
                            <a:ext cx="2" cy="450"/>
                            <a:chOff x="1597" y="-75"/>
                            <a:chExt cx="2" cy="450"/>
                          </a:xfrm>
                        </wpg:grpSpPr>
                        <wps:wsp>
                          <wps:cNvPr id="124" name="任意多边形 124"/>
                          <wps:cNvSpPr/>
                          <wps:spPr>
                            <a:xfrm>
                              <a:off x="1597" y="-75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27" name="组合 127"/>
                        <wpg:cNvGrpSpPr/>
                        <wpg:grpSpPr>
                          <a:xfrm>
                            <a:off x="3322" y="-75"/>
                            <a:ext cx="2" cy="450"/>
                            <a:chOff x="3322" y="-75"/>
                            <a:chExt cx="2" cy="450"/>
                          </a:xfrm>
                        </wpg:grpSpPr>
                        <wps:wsp>
                          <wps:cNvPr id="126" name="任意多边形 126"/>
                          <wps:cNvSpPr/>
                          <wps:spPr>
                            <a:xfrm>
                              <a:off x="3322" y="-75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-4.1pt;height:23.25pt;width:87.75pt;mso-position-horizontal-relative:page;z-index:-26624;mso-width-relative:page;mso-height-relative:page;" coordorigin="1582,-82" coordsize="1755,465" o:gfxdata="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">
                <o:lock v:ext="edit" aspectratio="f"/>
                <v:group id="_x0000_s1026" o:spid="_x0000_s1026" o:spt="203" style="position:absolute;left:3060;top:-45;height:360;width:210;" coordorigin="3060,-45" coordsize="210,360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3060;top:-45;height:360;width:210;" filled="f" stroked="t" coordsize="210,360" o:gfxdata="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KB5dO5AAAA3AAA&#10;AA8AAAAAAAAAAQAgAAAAIgAAAGRycy9kb3ducmV2LnhtbFBLAQIUABQAAAAIAIdO4kAzLwWeOwAA&#10;ADkAAAAQAAAAAAAAAAEAIAAAAAgBAABkcnMvc2hhcGV4bWwueG1sUEsFBgAAAAAGAAYAWwEAALID&#10;AAAAAA==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60;top:-45;height:375;width:225;" coordorigin="3060,-45" coordsize="225,375" o:gfxdata="UEsDBAoAAAAAAIdO4kAAAAAAAAAAAAAAAAAEAAAAZHJzL1BLAwQUAAAACACHTuJAd3gND7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3eA0P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3060;top:-45;height:375;width:225;" filled="f" stroked="t" coordsize="225,375" o:gfxdata="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epim8AAAA&#10;3AAAAA8AAAAAAAAAAQAgAAAAIgAAAGRycy9kb3ducmV2LnhtbFBLAQIUABQAAAAIAIdO4kAzLwWe&#10;OwAAADkAAAAQAAAAAAAAAAEAIAAAAAsBAABkcnMvc2hhcGV4bWwueG1sUEsFBgAAAAAGAAYAWwEA&#10;ALUDAAAAAA==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75;top:-30;height:345;width:195;" coordorigin="3075,-30" coordsize="195,345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3075;top:-30;height:345;width:195;" filled="f" stroked="t" coordsize="195,345" o:gfxdata="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kZNG8AAAA&#10;3AAAAA8AAAAAAAAAAQAgAAAAIgAAAGRycy9kb3ducmV2LnhtbFBLAQIUABQAAAAIAIdO4kAzLwWe&#10;OwAAADkAAAAQAAAAAAAAAAEAIAAAAAsBAABkcnMvc2hhcGV4bWwueG1sUEsFBgAAAAAGAAYAWwEA&#10;ALUDAAAAAA==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90;top:-15;height:330;width:180;" coordorigin="3090,-15" coordsize="180,330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3090;top:-15;height:330;width:180;" fillcolor="#D4CFC8" filled="t" stroked="f" coordsize="180,330" o:gfxdata="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BnZ/ugAAANwA&#10;AAAPAAAAAAAAAAEAIAAAACIAAABkcnMvZG93bnJldi54bWxQSwECFAAUAAAACACHTuJAMy8FnjsA&#10;AAA5AAAAEAAAAAAAAAABACAAAAAJAQAAZHJzL3NoYXBleG1sLnhtbFBLBQYAAAAABgAGAFsBAACz&#10;AwAAAAA=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115" o:spid="_x0000_s1026" o:spt="75" alt="" type="#_x0000_t75" style="position:absolute;left:3105;top:75;height:150;width:150;" filled="f" o:preferrelative="t" stroked="f" coordsize="21600,21600" o:gfxdata="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eL4/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group id="_x0000_s1026" o:spid="_x0000_s1026" o:spt="203" style="position:absolute;left:1590;top:-67;height:2;width:1740;" coordorigin="1590,-67" coordsize="1740,2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590;top:-67;height:2;width:1740;" filled="f" stroked="t" coordsize="1740,1" o:gfxdata="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+Nnk2&#10;wAAAANwAAAAPAAAAAAAAAAEAIAAAACIAAABkcnMvZG93bnJldi54bWxQSwECFAAUAAAACACHTuJA&#10;My8FnjsAAAA5AAAAEAAAAAAAAAABACAAAAAPAQAAZHJzL3NoYXBleG1sLnhtbFBLBQYAAAAABgAG&#10;AFsBAAC5AwAAAAA=&#10;" path="m0,0l174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368;height:2;width:1740;" coordorigin="1590,368" coordsize="1740,2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590;top:368;height:2;width:1740;" filled="f" stroked="t" coordsize="1740,1" o:gfxdata="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qELavQAA&#10;ANwAAAAPAAAAAAAAAAEAIAAAACIAAABkcnMvZG93bnJldi54bWxQSwECFAAUAAAACACHTuJAMy8F&#10;njsAAAA5AAAAEAAAAAAAAAABACAAAAAMAQAAZHJzL3NoYXBleG1sLnhtbFBLBQYAAAAABgAGAFsB&#10;AAC2AwAAAAA=&#10;" path="m0,0l174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-75;height:450;width:2;" coordorigin="1597,-75" coordsize="2,450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597;top:-75;height:450;width:2;" filled="f" stroked="t" coordsize="1,450" o:gfxdata="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UJynbsAAADc&#10;AAAADwAAAAAAAAABACAAAAAiAAAAZHJzL2Rvd25yZXYueG1sUEsBAhQAFAAAAAgAh07iQDMvBZ47&#10;AAAAOQAAABAAAAAAAAAAAQAgAAAACgEAAGRycy9zaGFwZXhtbC54bWxQSwUGAAAAAAYABgBbAQAA&#10;tAMAAAAA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322;top:-75;height:450;width:2;" coordorigin="3322,-75" coordsize="2,450" o:gfxdata="UEsDBAoAAAAAAIdO4kAAAAAAAAAAAAAAAAAEAAAAZHJzL1BLAwQUAAAACACHTuJAScZZxb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DX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nGWcW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3322;top:-75;height:450;width:2;" filled="f" stroked="t" coordsize="1,450" o:gfxdata="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xJcbsAAADc&#10;AAAADwAAAAAAAAABACAAAAAiAAAAZHJzL2Rvd25yZXYueG1sUEsBAhQAFAAAAAgAh07iQDMvBZ47&#10;AAAAOQAAABAAAAAAAAAAAQAgAAAACgEAAGRycy9zaGFwZXhtbC54bWxQSwUGAAAAAAYABgBbAQAA&#10;tAMAAAAA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Arial"/>
          <w:b/>
          <w:color w:val="282828"/>
          <w:w w:val="95"/>
          <w:sz w:val="24"/>
        </w:rPr>
        <w:t>It</w:t>
      </w:r>
      <w:r>
        <w:rPr>
          <w:rFonts w:ascii="Arial"/>
          <w:b/>
          <w:color w:val="282828"/>
          <w:spacing w:val="-2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is</w:t>
      </w:r>
      <w:r>
        <w:rPr>
          <w:rFonts w:ascii="Arial"/>
          <w:b/>
          <w:color w:val="282828"/>
          <w:spacing w:val="-2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easier</w:t>
      </w:r>
      <w:r>
        <w:rPr>
          <w:rFonts w:ascii="Arial"/>
          <w:b/>
          <w:color w:val="282828"/>
          <w:spacing w:val="-2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to</w:t>
      </w:r>
      <w:r>
        <w:rPr>
          <w:rFonts w:ascii="Arial"/>
          <w:b/>
          <w:color w:val="282828"/>
          <w:spacing w:val="-2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restore</w:t>
      </w:r>
      <w:r>
        <w:rPr>
          <w:rFonts w:ascii="Arial"/>
          <w:b/>
          <w:color w:val="282828"/>
          <w:spacing w:val="-2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forests</w:t>
      </w:r>
      <w:r>
        <w:rPr>
          <w:rFonts w:ascii="Arial"/>
          <w:b/>
          <w:color w:val="282828"/>
          <w:spacing w:val="-2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converted</w:t>
      </w:r>
      <w:r>
        <w:rPr>
          <w:rFonts w:ascii="Arial"/>
          <w:b/>
          <w:color w:val="282828"/>
          <w:spacing w:val="-2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to</w:t>
      </w:r>
      <w:r>
        <w:rPr>
          <w:rFonts w:ascii="Arial"/>
          <w:b/>
          <w:color w:val="282828"/>
          <w:spacing w:val="-2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farms</w:t>
      </w:r>
      <w:r>
        <w:rPr>
          <w:rFonts w:ascii="Arial"/>
          <w:b/>
          <w:color w:val="282828"/>
          <w:spacing w:val="-2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than</w:t>
      </w:r>
      <w:r>
        <w:rPr>
          <w:rFonts w:ascii="Arial"/>
          <w:b/>
          <w:color w:val="282828"/>
          <w:spacing w:val="-23"/>
          <w:w w:val="95"/>
          <w:sz w:val="24"/>
        </w:rPr>
        <w:t xml:space="preserve"> </w:t>
      </w:r>
      <w:r>
        <w:rPr>
          <w:rFonts w:ascii="Arial"/>
          <w:b/>
          <w:color w:val="282828"/>
          <w:w w:val="95"/>
          <w:sz w:val="24"/>
        </w:rPr>
        <w:t>forests</w:t>
      </w:r>
      <w:r>
        <w:rPr>
          <w:rFonts w:ascii="Arial"/>
          <w:b/>
          <w:color w:val="282828"/>
          <w:w w:val="8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converted to</w:t>
      </w:r>
      <w:r>
        <w:rPr>
          <w:rFonts w:ascii="Arial"/>
          <w:b/>
          <w:color w:val="282828"/>
          <w:spacing w:val="-6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plantations.</w:t>
      </w:r>
    </w:p>
    <w:p>
      <w:pPr>
        <w:spacing w:before="7" w:line="240" w:lineRule="auto"/>
        <w:rPr>
          <w:rFonts w:ascii="Arial" w:hAnsi="Arial" w:eastAsia="Arial" w:cs="Arial"/>
          <w:b/>
          <w:bCs/>
          <w:sz w:val="19"/>
          <w:szCs w:val="19"/>
        </w:rPr>
      </w:pPr>
    </w:p>
    <w:p>
      <w:pPr>
        <w:pStyle w:val="7"/>
        <w:numPr>
          <w:ilvl w:val="1"/>
          <w:numId w:val="1"/>
        </w:numPr>
        <w:tabs>
          <w:tab w:val="left" w:pos="2652"/>
        </w:tabs>
        <w:spacing w:before="0" w:after="0" w:line="240" w:lineRule="auto"/>
        <w:ind w:left="2651" w:right="1164" w:hanging="2456"/>
        <w:jc w:val="left"/>
        <w:rPr>
          <w:rFonts w:ascii="Arial" w:hAnsi="Arial" w:eastAsia="Arial" w:cs="Arial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985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-52070</wp:posOffset>
                </wp:positionV>
                <wp:extent cx="1114425" cy="295275"/>
                <wp:effectExtent l="0" t="0" r="14605" b="13970"/>
                <wp:wrapNone/>
                <wp:docPr id="146" name="组合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295275"/>
                          <a:chOff x="1582" y="-82"/>
                          <a:chExt cx="1755" cy="465"/>
                        </a:xfrm>
                      </wpg:grpSpPr>
                      <wpg:grpSp>
                        <wpg:cNvPr id="130" name="组合 130"/>
                        <wpg:cNvGrpSpPr/>
                        <wpg:grpSpPr>
                          <a:xfrm>
                            <a:off x="3060" y="-45"/>
                            <a:ext cx="210" cy="360"/>
                            <a:chOff x="3060" y="-45"/>
                            <a:chExt cx="210" cy="360"/>
                          </a:xfrm>
                        </wpg:grpSpPr>
                        <wps:wsp>
                          <wps:cNvPr id="129" name="任意多边形 129"/>
                          <wps:cNvSpPr/>
                          <wps:spPr>
                            <a:xfrm>
                              <a:off x="3060" y="-45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32" name="组合 132"/>
                        <wpg:cNvGrpSpPr/>
                        <wpg:grpSpPr>
                          <a:xfrm>
                            <a:off x="3060" y="-45"/>
                            <a:ext cx="225" cy="375"/>
                            <a:chOff x="3060" y="-45"/>
                            <a:chExt cx="225" cy="375"/>
                          </a:xfrm>
                        </wpg:grpSpPr>
                        <wps:wsp>
                          <wps:cNvPr id="131" name="任意多边形 131"/>
                          <wps:cNvSpPr/>
                          <wps:spPr>
                            <a:xfrm>
                              <a:off x="3060" y="-45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34" name="组合 134"/>
                        <wpg:cNvGrpSpPr/>
                        <wpg:grpSpPr>
                          <a:xfrm>
                            <a:off x="3075" y="-30"/>
                            <a:ext cx="195" cy="345"/>
                            <a:chOff x="3075" y="-30"/>
                            <a:chExt cx="195" cy="345"/>
                          </a:xfrm>
                        </wpg:grpSpPr>
                        <wps:wsp>
                          <wps:cNvPr id="133" name="任意多边形 133"/>
                          <wps:cNvSpPr/>
                          <wps:spPr>
                            <a:xfrm>
                              <a:off x="3075" y="-30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37" name="组合 137"/>
                        <wpg:cNvGrpSpPr/>
                        <wpg:grpSpPr>
                          <a:xfrm>
                            <a:off x="3090" y="-15"/>
                            <a:ext cx="180" cy="330"/>
                            <a:chOff x="3090" y="-15"/>
                            <a:chExt cx="180" cy="330"/>
                          </a:xfrm>
                        </wpg:grpSpPr>
                        <wps:wsp>
                          <wps:cNvPr id="135" name="任意多边形 135"/>
                          <wps:cNvSpPr/>
                          <wps:spPr>
                            <a:xfrm>
                              <a:off x="3090" y="-15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36" name="图片 13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05" y="75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39" name="组合 139"/>
                        <wpg:cNvGrpSpPr/>
                        <wpg:grpSpPr>
                          <a:xfrm>
                            <a:off x="1590" y="-67"/>
                            <a:ext cx="1740" cy="2"/>
                            <a:chOff x="1590" y="-67"/>
                            <a:chExt cx="1740" cy="2"/>
                          </a:xfrm>
                        </wpg:grpSpPr>
                        <wps:wsp>
                          <wps:cNvPr id="138" name="任意多边形 138"/>
                          <wps:cNvSpPr/>
                          <wps:spPr>
                            <a:xfrm>
                              <a:off x="1590" y="-67"/>
                              <a:ext cx="174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40">
                                  <a:moveTo>
                                    <a:pt x="0" y="0"/>
                                  </a:moveTo>
                                  <a:lnTo>
                                    <a:pt x="174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41" name="组合 141"/>
                        <wpg:cNvGrpSpPr/>
                        <wpg:grpSpPr>
                          <a:xfrm>
                            <a:off x="1590" y="368"/>
                            <a:ext cx="1740" cy="2"/>
                            <a:chOff x="1590" y="368"/>
                            <a:chExt cx="1740" cy="2"/>
                          </a:xfrm>
                        </wpg:grpSpPr>
                        <wps:wsp>
                          <wps:cNvPr id="140" name="任意多边形 140"/>
                          <wps:cNvSpPr/>
                          <wps:spPr>
                            <a:xfrm>
                              <a:off x="1590" y="368"/>
                              <a:ext cx="174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40">
                                  <a:moveTo>
                                    <a:pt x="0" y="0"/>
                                  </a:moveTo>
                                  <a:lnTo>
                                    <a:pt x="174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43" name="组合 143"/>
                        <wpg:cNvGrpSpPr/>
                        <wpg:grpSpPr>
                          <a:xfrm>
                            <a:off x="1597" y="-75"/>
                            <a:ext cx="2" cy="450"/>
                            <a:chOff x="1597" y="-75"/>
                            <a:chExt cx="2" cy="450"/>
                          </a:xfrm>
                        </wpg:grpSpPr>
                        <wps:wsp>
                          <wps:cNvPr id="142" name="任意多边形 142"/>
                          <wps:cNvSpPr/>
                          <wps:spPr>
                            <a:xfrm>
                              <a:off x="1597" y="-75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45" name="组合 145"/>
                        <wpg:cNvGrpSpPr/>
                        <wpg:grpSpPr>
                          <a:xfrm>
                            <a:off x="3322" y="-75"/>
                            <a:ext cx="2" cy="450"/>
                            <a:chOff x="3322" y="-75"/>
                            <a:chExt cx="2" cy="450"/>
                          </a:xfrm>
                        </wpg:grpSpPr>
                        <wps:wsp>
                          <wps:cNvPr id="144" name="任意多边形 144"/>
                          <wps:cNvSpPr/>
                          <wps:spPr>
                            <a:xfrm>
                              <a:off x="3322" y="-75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-4.1pt;height:23.25pt;width:87.75pt;mso-position-horizontal-relative:page;z-index:-26624;mso-width-relative:page;mso-height-relative:page;" coordorigin="1582,-82" coordsize="1755,465" o:gfxdata="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">
                <o:lock v:ext="edit" aspectratio="f"/>
                <v:group id="_x0000_s1026" o:spid="_x0000_s1026" o:spt="203" style="position:absolute;left:3060;top:-45;height:360;width:210;" coordorigin="3060,-45" coordsize="210,360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3060;top:-45;height:360;width:210;" filled="f" stroked="t" coordsize="210,360" o:gfxdata="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psjaLsAAADc&#10;AAAADwAAAAAAAAABACAAAAAiAAAAZHJzL2Rvd25yZXYueG1sUEsBAhQAFAAAAAgAh07iQDMvBZ47&#10;AAAAOQAAABAAAAAAAAAAAQAgAAAACgEAAGRycy9zaGFwZXhtbC54bWxQSwUGAAAAAAYABgBbAQAA&#10;tAMAAAAA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60;top:-45;height:375;width:225;" coordorigin="3060,-45" coordsize="225,375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3060;top:-45;height:375;width:225;" filled="f" stroked="t" coordsize="225,375" o:gfxdata="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1waW8AAAA&#10;3AAAAA8AAAAAAAAAAQAgAAAAIgAAAGRycy9kb3ducmV2LnhtbFBLAQIUABQAAAAIAIdO4kAzLwWe&#10;OwAAADkAAAAQAAAAAAAAAAEAIAAAAAsBAABkcnMvc2hhcGV4bWwueG1sUEsFBgAAAAAGAAYAWwEA&#10;ALUDAAAAAA==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75;top:-30;height:345;width:195;" coordorigin="3075,-30" coordsize="195,345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3075;top:-30;height:345;width:195;" filled="f" stroked="t" coordsize="195,345" o:gfxdata="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9AVevQAA&#10;ANwAAAAPAAAAAAAAAAEAIAAAACIAAABkcnMvZG93bnJldi54bWxQSwECFAAUAAAACACHTuJAMy8F&#10;njsAAAA5AAAAEAAAAAAAAAABACAAAAAMAQAAZHJzL3NoYXBleG1sLnhtbFBLBQYAAAAABgAGAFsB&#10;AAC2AwAAAAA=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90;top:-15;height:330;width:180;" coordorigin="3090,-15" coordsize="180,330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3090;top:-15;height:330;width:180;" fillcolor="#D4CFC8" filled="t" stroked="f" coordsize="180,330" o:gfxdata="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LRHzugAAANwA&#10;AAAPAAAAAAAAAAEAIAAAACIAAABkcnMvZG93bnJldi54bWxQSwECFAAUAAAACACHTuJAMy8FnjsA&#10;AAA5AAAAEAAAAAAAAAABACAAAAAJAQAAZHJzL3NoYXBleG1sLnhtbFBLBQYAAAAABgAGAFsBAACz&#10;AwAAAAA=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133" o:spid="_x0000_s1026" o:spt="75" alt="" type="#_x0000_t75" style="position:absolute;left:3105;top:75;height:150;width:150;" filled="f" o:preferrelative="t" stroked="f" coordsize="21600,21600" o:gfxdata="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HtO2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group id="_x0000_s1026" o:spid="_x0000_s1026" o:spt="203" style="position:absolute;left:1590;top:-67;height:2;width:1740;" coordorigin="1590,-67" coordsize="1740,2" o:gfxdata="UEsDBAoAAAAAAIdO4kAAAAAAAAAAAAAAAAAEAAAAZHJzL1BLAwQUAAAACACHTuJA0sz+8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ZAq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SzP7x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590;top:-67;height:2;width:1740;" filled="f" stroked="t" coordsize="1740,1" o:gfxdata="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mePt&#10;wAAAANwAAAAPAAAAAAAAAAEAIAAAACIAAABkcnMvZG93bnJldi54bWxQSwECFAAUAAAACACHTuJA&#10;My8FnjsAAAA5AAAAEAAAAAAAAAABACAAAAAPAQAAZHJzL3NoYXBleG1sLnhtbFBLBQYAAAAABgAG&#10;AFsBAAC5AwAAAAA=&#10;" path="m0,0l174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368;height:2;width:1740;" coordorigin="1590,368" coordsize="1740,2" o:gfxdata="UEsDBAoAAAAAAIdO4kAAAAAAAAAAAAAAAAAEAAAAZHJzL1BLAwQUAAAACACHTuJAdLyBir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TxS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0vIG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590;top:368;height:2;width:1740;" filled="f" stroked="t" coordsize="1740,1" o:gfxdata="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6ZyW&#10;wAAAANwAAAAPAAAAAAAAAAEAIAAAACIAAABkcnMvZG93bnJldi54bWxQSwECFAAUAAAACACHTuJA&#10;My8FnjsAAAA5AAAAEAAAAAAAAAABACAAAAAPAQAAZHJzL3NoYXBleG1sLnhtbFBLBQYAAAAABgAG&#10;AFsBAAC5AwAAAAA=&#10;" path="m0,0l174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-75;height:450;width:2;" coordorigin="1597,-75" coordsize="2,450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597;top:-75;height:450;width:2;" filled="f" stroked="t" coordsize="1,450" o:gfxdata="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Diq0rsAAADc&#10;AAAADwAAAAAAAAABACAAAAAiAAAAZHJzL2Rvd25yZXYueG1sUEsBAhQAFAAAAAgAh07iQDMvBZ47&#10;AAAAOQAAABAAAAAAAAAAAQAgAAAACgEAAGRycy9zaGFwZXhtbC54bWxQSwUGAAAAAAYABgBbAQAA&#10;tAMAAAAA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322;top:-75;height:450;width:2;" coordorigin="3322,-75" coordsize="2,450" o:gfxdata="UEsDBAoAAAAAAIdO4kAAAAAAAAAAAAAAAAAEAAAAZHJzL1BLAwQUAAAACACHTuJAC4eHib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c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4eHi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3322;top:-75;height:450;width:2;" filled="f" stroked="t" coordsize="1,450" o:gfxdata="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nZc9ugAAANwA&#10;AAAPAAAAAAAAAAEAIAAAACIAAABkcnMvZG93bnJldi54bWxQSwECFAAUAAAACACHTuJAMy8FnjsA&#10;AAA5AAAAEAAAAAAAAAABACAAAAAJAQAAZHJzL3NoYXBleG1sLnhtbFBLBQYAAAAABgAGAFsBAACz&#10;AwAAAAA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Arial"/>
          <w:b/>
          <w:color w:val="282828"/>
          <w:sz w:val="24"/>
        </w:rPr>
        <w:t>The</w:t>
      </w:r>
      <w:r>
        <w:rPr>
          <w:rFonts w:ascii="Arial"/>
          <w:b/>
          <w:color w:val="282828"/>
          <w:spacing w:val="-12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cost</w:t>
      </w:r>
      <w:r>
        <w:rPr>
          <w:rFonts w:ascii="Arial"/>
          <w:b/>
          <w:color w:val="282828"/>
          <w:spacing w:val="-12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to</w:t>
      </w:r>
      <w:r>
        <w:rPr>
          <w:rFonts w:ascii="Arial"/>
          <w:b/>
          <w:color w:val="282828"/>
          <w:spacing w:val="-12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restore</w:t>
      </w:r>
      <w:r>
        <w:rPr>
          <w:rFonts w:ascii="Arial"/>
          <w:b/>
          <w:color w:val="282828"/>
          <w:spacing w:val="-12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forest</w:t>
      </w:r>
      <w:r>
        <w:rPr>
          <w:rFonts w:ascii="Arial"/>
          <w:b/>
          <w:color w:val="282828"/>
          <w:spacing w:val="-12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is</w:t>
      </w:r>
      <w:r>
        <w:rPr>
          <w:rFonts w:ascii="Arial"/>
          <w:b/>
          <w:color w:val="282828"/>
          <w:spacing w:val="-12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increasing</w:t>
      </w:r>
      <w:r>
        <w:rPr>
          <w:rFonts w:ascii="Arial"/>
          <w:b/>
          <w:color w:val="282828"/>
          <w:spacing w:val="-12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recently.</w:t>
      </w:r>
    </w:p>
    <w:p>
      <w:pPr>
        <w:pStyle w:val="7"/>
        <w:numPr>
          <w:ilvl w:val="1"/>
          <w:numId w:val="1"/>
        </w:numPr>
        <w:tabs>
          <w:tab w:val="left" w:pos="2652"/>
        </w:tabs>
        <w:spacing w:before="279" w:after="0" w:line="240" w:lineRule="auto"/>
        <w:ind w:left="2651" w:right="0" w:hanging="2456"/>
        <w:jc w:val="left"/>
        <w:rPr>
          <w:rFonts w:ascii="Arial" w:hAnsi="Arial" w:eastAsia="Arial" w:cs="Arial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985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124460</wp:posOffset>
                </wp:positionV>
                <wp:extent cx="1114425" cy="295275"/>
                <wp:effectExtent l="0" t="0" r="14605" b="13970"/>
                <wp:wrapNone/>
                <wp:docPr id="164" name="组合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295275"/>
                          <a:chOff x="1582" y="197"/>
                          <a:chExt cx="1755" cy="465"/>
                        </a:xfrm>
                      </wpg:grpSpPr>
                      <wpg:grpSp>
                        <wpg:cNvPr id="148" name="组合 148"/>
                        <wpg:cNvGrpSpPr/>
                        <wpg:grpSpPr>
                          <a:xfrm>
                            <a:off x="3060" y="234"/>
                            <a:ext cx="210" cy="360"/>
                            <a:chOff x="3060" y="234"/>
                            <a:chExt cx="210" cy="360"/>
                          </a:xfrm>
                        </wpg:grpSpPr>
                        <wps:wsp>
                          <wps:cNvPr id="147" name="任意多边形 147"/>
                          <wps:cNvSpPr/>
                          <wps:spPr>
                            <a:xfrm>
                              <a:off x="3060" y="234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50" name="组合 150"/>
                        <wpg:cNvGrpSpPr/>
                        <wpg:grpSpPr>
                          <a:xfrm>
                            <a:off x="3060" y="234"/>
                            <a:ext cx="225" cy="375"/>
                            <a:chOff x="3060" y="234"/>
                            <a:chExt cx="225" cy="375"/>
                          </a:xfrm>
                        </wpg:grpSpPr>
                        <wps:wsp>
                          <wps:cNvPr id="149" name="任意多边形 149"/>
                          <wps:cNvSpPr/>
                          <wps:spPr>
                            <a:xfrm>
                              <a:off x="3060" y="234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52" name="组合 152"/>
                        <wpg:cNvGrpSpPr/>
                        <wpg:grpSpPr>
                          <a:xfrm>
                            <a:off x="3075" y="249"/>
                            <a:ext cx="195" cy="345"/>
                            <a:chOff x="3075" y="249"/>
                            <a:chExt cx="195" cy="345"/>
                          </a:xfrm>
                        </wpg:grpSpPr>
                        <wps:wsp>
                          <wps:cNvPr id="151" name="任意多边形 151"/>
                          <wps:cNvSpPr/>
                          <wps:spPr>
                            <a:xfrm>
                              <a:off x="3075" y="249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55" name="组合 155"/>
                        <wpg:cNvGrpSpPr/>
                        <wpg:grpSpPr>
                          <a:xfrm>
                            <a:off x="3090" y="264"/>
                            <a:ext cx="180" cy="330"/>
                            <a:chOff x="3090" y="264"/>
                            <a:chExt cx="180" cy="330"/>
                          </a:xfrm>
                        </wpg:grpSpPr>
                        <wps:wsp>
                          <wps:cNvPr id="153" name="任意多边形 153"/>
                          <wps:cNvSpPr/>
                          <wps:spPr>
                            <a:xfrm>
                              <a:off x="3090" y="264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54" name="图片 15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05" y="354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57" name="组合 157"/>
                        <wpg:cNvGrpSpPr/>
                        <wpg:grpSpPr>
                          <a:xfrm>
                            <a:off x="1590" y="212"/>
                            <a:ext cx="1740" cy="2"/>
                            <a:chOff x="1590" y="212"/>
                            <a:chExt cx="1740" cy="2"/>
                          </a:xfrm>
                        </wpg:grpSpPr>
                        <wps:wsp>
                          <wps:cNvPr id="156" name="任意多边形 156"/>
                          <wps:cNvSpPr/>
                          <wps:spPr>
                            <a:xfrm>
                              <a:off x="1590" y="212"/>
                              <a:ext cx="174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40">
                                  <a:moveTo>
                                    <a:pt x="0" y="0"/>
                                  </a:moveTo>
                                  <a:lnTo>
                                    <a:pt x="174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59" name="组合 159"/>
                        <wpg:cNvGrpSpPr/>
                        <wpg:grpSpPr>
                          <a:xfrm>
                            <a:off x="1590" y="647"/>
                            <a:ext cx="1740" cy="2"/>
                            <a:chOff x="1590" y="647"/>
                            <a:chExt cx="1740" cy="2"/>
                          </a:xfrm>
                        </wpg:grpSpPr>
                        <wps:wsp>
                          <wps:cNvPr id="158" name="任意多边形 158"/>
                          <wps:cNvSpPr/>
                          <wps:spPr>
                            <a:xfrm>
                              <a:off x="1590" y="647"/>
                              <a:ext cx="174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40">
                                  <a:moveTo>
                                    <a:pt x="0" y="0"/>
                                  </a:moveTo>
                                  <a:lnTo>
                                    <a:pt x="174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61" name="组合 161"/>
                        <wpg:cNvGrpSpPr/>
                        <wpg:grpSpPr>
                          <a:xfrm>
                            <a:off x="1597" y="204"/>
                            <a:ext cx="2" cy="450"/>
                            <a:chOff x="1597" y="204"/>
                            <a:chExt cx="2" cy="450"/>
                          </a:xfrm>
                        </wpg:grpSpPr>
                        <wps:wsp>
                          <wps:cNvPr id="160" name="任意多边形 160"/>
                          <wps:cNvSpPr/>
                          <wps:spPr>
                            <a:xfrm>
                              <a:off x="1597" y="204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63" name="组合 163"/>
                        <wpg:cNvGrpSpPr/>
                        <wpg:grpSpPr>
                          <a:xfrm>
                            <a:off x="3322" y="204"/>
                            <a:ext cx="2" cy="450"/>
                            <a:chOff x="3322" y="204"/>
                            <a:chExt cx="2" cy="450"/>
                          </a:xfrm>
                        </wpg:grpSpPr>
                        <wps:wsp>
                          <wps:cNvPr id="162" name="任意多边形 162"/>
                          <wps:cNvSpPr/>
                          <wps:spPr>
                            <a:xfrm>
                              <a:off x="3322" y="204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9.8pt;height:23.25pt;width:87.75pt;mso-position-horizontal-relative:page;z-index:-26624;mso-width-relative:page;mso-height-relative:page;" coordorigin="1582,197" coordsize="1755,465" o:gfxdata="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">
                <o:lock v:ext="edit" aspectratio="f"/>
                <v:group id="_x0000_s1026" o:spid="_x0000_s1026" o:spt="203" style="position:absolute;left:3060;top:234;height:360;width:210;" coordorigin="3060,234" coordsize="210,360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3060;top:234;height:360;width:210;" filled="f" stroked="t" coordsize="210,360" o:gfxdata="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l/chugAAANwA&#10;AAAPAAAAAAAAAAEAIAAAACIAAABkcnMvZG93bnJldi54bWxQSwECFAAUAAAACACHTuJAMy8FnjsA&#10;AAA5AAAAEAAAAAAAAAABACAAAAAJAQAAZHJzL3NoYXBleG1sLnhtbFBLBQYAAAAABgAGAFsBAACz&#10;AwAAAAA=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60;top:234;height:375;width:225;" coordorigin="3060,234" coordsize="225,375" o:gfxdata="UEsDBAoAAAAAAIdO4kAAAAAAAAAAAAAAAAAEAAAAZHJzL1BLAwQUAAAACACHTuJAnimyzL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PD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4pss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3060;top:234;height:375;width:225;" filled="f" stroked="t" coordsize="225,375" o:gfxdata="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xb7evQAA&#10;ANwAAAAPAAAAAAAAAAEAIAAAACIAAABkcnMvZG93bnJldi54bWxQSwECFAAUAAAACACHTuJAMy8F&#10;njsAAAA5AAAAEAAAAAAAAAABACAAAAAMAQAAZHJzL3NoYXBleG1sLnhtbFBLBQYAAAAABgAGAFsB&#10;AAC2AwAAAAA=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75;top:249;height:345;width:195;" coordorigin="3075,249" coordsize="195,345" o:gfxdata="UEsDBAoAAAAAAIdO4kAAAAAAAAAAAAAAAAAEAAAAZHJzL1BLAwQUAAAACACHTuJAAbeJI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t4kg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3075;top:249;height:345;width:195;" filled="f" stroked="t" coordsize="195,345" o:gfxdata="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212xK8AAAA&#10;3AAAAA8AAAAAAAAAAQAgAAAAIgAAAGRycy9kb3ducmV2LnhtbFBLAQIUABQAAAAIAIdO4kAzLwWe&#10;OwAAADkAAAAQAAAAAAAAAAEAIAAAAAsBAABkcnMvc2hhcGV4bWwueG1sUEsFBgAAAAAGAAYAWwEA&#10;ALUDAAAAAA==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90;top:264;height:330;width:180;" coordorigin="3090,264" coordsize="180,330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3090;top:264;height:330;width:180;" fillcolor="#D4CFC8" filled="t" stroked="f" coordsize="180,330" o:gfxdata="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V8m8ugAAANwA&#10;AAAPAAAAAAAAAAEAIAAAACIAAABkcnMvZG93bnJldi54bWxQSwECFAAUAAAACACHTuJAMy8FnjsA&#10;AAA5AAAAEAAAAAAAAAABACAAAAAJAQAAZHJzL3NoYXBleG1sLnhtbFBLBQYAAAAABgAGAFsBAACz&#10;AwAAAAA=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151" o:spid="_x0000_s1026" o:spt="75" alt="" type="#_x0000_t75" style="position:absolute;left:3105;top:354;height:150;width:150;" filled="f" o:preferrelative="t" stroked="f" coordsize="21600,21600" o:gfxdata="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8N+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group id="_x0000_s1026" o:spid="_x0000_s1026" o:spt="203" style="position:absolute;left:1590;top:212;height:2;width:1740;" coordorigin="1590,212" coordsize="1740,2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590;top:212;height:2;width:1740;" filled="f" stroked="t" coordsize="1740,1" o:gfxdata="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U3pL4A&#10;AADcAAAADwAAAAAAAAABACAAAAAiAAAAZHJzL2Rvd25yZXYueG1sUEsBAhQAFAAAAAgAh07iQDMv&#10;BZ47AAAAOQAAABAAAAAAAAAAAQAgAAAADQEAAGRycy9zaGFwZXhtbC54bWxQSwUGAAAAAAYABgBb&#10;AQAAtwMAAAAA&#10;" path="m0,0l174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647;height:2;width:1740;" coordorigin="1590,647" coordsize="1740,2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590;top:647;height:2;width:1740;" filled="f" stroked="t" coordsize="1740,1" o:gfxdata="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RgZN&#10;wAAAANwAAAAPAAAAAAAAAAEAIAAAACIAAABkcnMvZG93bnJldi54bWxQSwECFAAUAAAACACHTuJA&#10;My8FnjsAAAA5AAAAEAAAAAAAAAABACAAAAAPAQAAZHJzL3NoYXBleG1sLnhtbFBLBQYAAAAABgAG&#10;AFsBAAC5AwAAAAA=&#10;" path="m0,0l174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204;height:450;width:2;" coordorigin="1597,204" coordsize="2,450" o:gfxdata="UEsDBAoAAAAAAIdO4kAAAAAAAAAAAAAAAAAEAAAAZHJzL1BLAwQUAAAACACHTuJAPwnd6r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/IWC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wnd6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597;top:204;height:450;width:2;" filled="f" stroked="t" coordsize="1,450" o:gfxdata="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E81evQAA&#10;ANwAAAAPAAAAAAAAAAEAIAAAACIAAABkcnMvZG93bnJldi54bWxQSwECFAAUAAAACACHTuJAMy8F&#10;njsAAAA5AAAAEAAAAAAAAAABACAAAAAMAQAAZHJzL3NoYXBleG1sLnhtbFBLBQYAAAAABgAGAFsB&#10;AAC2AwAAAAA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322;top:204;height:450;width:2;" coordorigin="3322,204" coordsize="2,450" o:gfxdata="UEsDBAoAAAAAAIdO4kAAAAAAAAAAAAAAAAAEAAAAZHJzL1BLAwQUAAAACACHTuJAoJfmBr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r5b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JfmB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3322;top:204;height:450;width:2;" filled="f" stroked="t" coordsize="1,450" o:gfxdata="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432srsAAADc&#10;AAAADwAAAAAAAAABACAAAAAiAAAAZHJzL2Rvd25yZXYueG1sUEsBAhQAFAAAAAgAh07iQDMvBZ47&#10;AAAAOQAAABAAAAAAAAAAAQAgAAAACgEAAGRycy9zaGFwZXhtbC54bWxQSwUGAAAAAAYABgBbAQAA&#10;tAMAAAAA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Arial"/>
          <w:b/>
          <w:color w:val="282828"/>
          <w:sz w:val="24"/>
        </w:rPr>
        <w:t>Few</w:t>
      </w:r>
      <w:r>
        <w:rPr>
          <w:rFonts w:ascii="Arial"/>
          <w:b/>
          <w:color w:val="282828"/>
          <w:spacing w:val="-1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can</w:t>
      </w:r>
      <w:r>
        <w:rPr>
          <w:rFonts w:ascii="Arial"/>
          <w:b/>
          <w:color w:val="282828"/>
          <w:spacing w:val="-20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live</w:t>
      </w:r>
      <w:r>
        <w:rPr>
          <w:rFonts w:ascii="Arial"/>
          <w:b/>
          <w:color w:val="282828"/>
          <w:spacing w:val="-20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to</w:t>
      </w:r>
      <w:r>
        <w:rPr>
          <w:rFonts w:ascii="Arial"/>
          <w:b/>
          <w:color w:val="282828"/>
          <w:spacing w:val="-20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see</w:t>
      </w:r>
      <w:r>
        <w:rPr>
          <w:rFonts w:ascii="Arial"/>
          <w:b/>
          <w:color w:val="282828"/>
          <w:spacing w:val="-20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the</w:t>
      </w:r>
      <w:r>
        <w:rPr>
          <w:rFonts w:ascii="Arial"/>
          <w:b/>
          <w:color w:val="282828"/>
          <w:spacing w:val="-20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replanted</w:t>
      </w:r>
      <w:r>
        <w:rPr>
          <w:rFonts w:ascii="Arial"/>
          <w:b/>
          <w:color w:val="282828"/>
          <w:spacing w:val="-20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forest</w:t>
      </w:r>
      <w:r>
        <w:rPr>
          <w:rFonts w:ascii="Arial"/>
          <w:b/>
          <w:color w:val="282828"/>
          <w:spacing w:val="-20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reach</w:t>
      </w:r>
      <w:r>
        <w:rPr>
          <w:rFonts w:ascii="Arial"/>
          <w:b/>
          <w:color w:val="282828"/>
          <w:spacing w:val="-20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its</w:t>
      </w:r>
      <w:r>
        <w:rPr>
          <w:rFonts w:ascii="Arial"/>
          <w:b/>
          <w:color w:val="282828"/>
          <w:spacing w:val="-20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maturity.</w:t>
      </w:r>
    </w:p>
    <w:p>
      <w:pPr>
        <w:spacing w:before="9" w:line="240" w:lineRule="auto"/>
        <w:rPr>
          <w:rFonts w:ascii="Arial" w:hAnsi="Arial" w:eastAsia="Arial" w:cs="Arial"/>
          <w:b/>
          <w:bCs/>
          <w:sz w:val="30"/>
          <w:szCs w:val="30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503288832" behindDoc="1" locked="0" layoutInCell="1" allowOverlap="1">
              <wp:simplePos x="0" y="0"/>
              <wp:positionH relativeFrom="page">
                <wp:posOffset>6350635</wp:posOffset>
              </wp:positionH>
              <wp:positionV relativeFrom="page">
                <wp:posOffset>9994900</wp:posOffset>
              </wp:positionV>
              <wp:extent cx="503555" cy="178435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55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spacing w:before="0" w:line="256" w:lineRule="exact"/>
                            <w:ind w:left="20" w:right="0"/>
                            <w:jc w:val="left"/>
                            <w:rPr>
                              <w:b w:val="0"/>
                              <w:bCs w:val="0"/>
                            </w:rPr>
                          </w:pPr>
                          <w:r>
                            <w:rPr>
                              <w:w w:val="90"/>
                            </w:rPr>
                            <w:t>p</w:t>
                          </w:r>
                          <w:r>
                            <w:rPr>
                              <w:w w:val="99"/>
                            </w:rPr>
                            <w:t>a</w:t>
                          </w:r>
                          <w:r>
                            <w:rPr>
                              <w:w w:val="90"/>
                            </w:rPr>
                            <w:t>g</w:t>
                          </w:r>
                          <w:r>
                            <w:rPr>
                              <w:w w:val="99"/>
                            </w:rPr>
                            <w:t>e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00.05pt;margin-top:787pt;height:14.05pt;width:39.65pt;mso-position-horizontal-relative:page;mso-position-vertical-relative:page;z-index:-27648;mso-width-relative:page;mso-height-relative:page;" filled="f" stroked="f" coordsize="21600,21600" o:gfxdata="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GRo7KrbAAAADwEAAA8AAAAA&#10;AAAAAQAgAAAAIgAAAGRycy9kb3ducmV2LnhtbFBLAQIUABQAAAAIAIdO4kDFF7CinwEAACMDAAAO&#10;AAAAAAAAAAEAIAAAACoBAABkcnMvZTJvRG9jLnhtbFBLBQYAAAAABgAGAFkBAAA7BQAAAAA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4"/>
                      <w:spacing w:before="0" w:line="256" w:lineRule="exact"/>
                      <w:ind w:left="20" w:right="0"/>
                      <w:jc w:val="left"/>
                      <w:rPr>
                        <w:b w:val="0"/>
                        <w:bCs w:val="0"/>
                      </w:rPr>
                    </w:pPr>
                    <w:r>
                      <w:rPr>
                        <w:w w:val="90"/>
                      </w:rPr>
                      <w:t>p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w w:val="90"/>
                      </w:rPr>
                      <w:t>g</w:t>
                    </w:r>
                    <w:r>
                      <w:rPr>
                        <w:w w:val="99"/>
                      </w:rPr>
                      <w:t>e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•"/>
      <w:lvlJc w:val="left"/>
      <w:pPr>
        <w:ind w:left="350" w:hanging="351"/>
      </w:pPr>
      <w:rPr>
        <w:rFonts w:hint="default" w:ascii="Arial" w:hAnsi="Arial" w:eastAsia="Arial"/>
        <w:b/>
        <w:bCs/>
        <w:color w:val="282828"/>
        <w:w w:val="99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596" w:hanging="351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833" w:hanging="351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1070" w:hanging="351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1307" w:hanging="351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1543" w:hanging="351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1780" w:hanging="351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2017" w:hanging="351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2253" w:hanging="351"/>
      </w:pPr>
      <w:rPr>
        <w:rFonts w:hint="default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•"/>
      <w:lvlJc w:val="left"/>
      <w:pPr>
        <w:ind w:left="0" w:hanging="351"/>
      </w:pPr>
      <w:rPr>
        <w:rFonts w:hint="default" w:ascii="Arial" w:hAnsi="Arial" w:eastAsia="Arial"/>
        <w:b/>
        <w:bCs/>
        <w:color w:val="282828"/>
        <w:w w:val="99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868" w:hanging="351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1736" w:hanging="351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605" w:hanging="351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473" w:hanging="351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342" w:hanging="351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210" w:hanging="351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079" w:hanging="351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947" w:hanging="351"/>
      </w:pPr>
      <w:rPr>
        <w:rFonts w:hint="default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•"/>
      <w:lvlJc w:val="left"/>
      <w:pPr>
        <w:ind w:left="350" w:hanging="351"/>
      </w:pPr>
      <w:rPr>
        <w:rFonts w:hint="default" w:ascii="Arial" w:hAnsi="Arial" w:eastAsia="Arial"/>
        <w:b/>
        <w:bCs/>
        <w:color w:val="282828"/>
        <w:w w:val="99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608" w:hanging="351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857" w:hanging="351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1106" w:hanging="351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1355" w:hanging="351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1603" w:hanging="351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1852" w:hanging="351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2101" w:hanging="351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2349" w:hanging="351"/>
      </w:pPr>
      <w:rPr>
        <w:rFonts w:hint="default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120" w:hanging="204"/>
      </w:pPr>
      <w:rPr>
        <w:rFonts w:hint="default" w:ascii="Arial" w:hAnsi="Arial" w:eastAsia="Arial"/>
        <w:b/>
        <w:bCs/>
        <w:color w:val="282828"/>
        <w:w w:val="99"/>
        <w:sz w:val="24"/>
        <w:szCs w:val="24"/>
      </w:rPr>
    </w:lvl>
    <w:lvl w:ilvl="1" w:tentative="0">
      <w:start w:val="10"/>
      <w:numFmt w:val="decimal"/>
      <w:lvlText w:val="%2"/>
      <w:lvlJc w:val="left"/>
      <w:pPr>
        <w:ind w:left="120" w:hanging="2457"/>
        <w:jc w:val="left"/>
      </w:pPr>
      <w:rPr>
        <w:rFonts w:hint="default" w:ascii="Arial" w:hAnsi="Arial" w:eastAsia="Arial"/>
        <w:b/>
        <w:bCs/>
        <w:color w:val="282828"/>
        <w:w w:val="99"/>
        <w:position w:val="15"/>
        <w:sz w:val="24"/>
        <w:szCs w:val="24"/>
      </w:rPr>
    </w:lvl>
    <w:lvl w:ilvl="2" w:tentative="0">
      <w:start w:val="1"/>
      <w:numFmt w:val="bullet"/>
      <w:lvlText w:val="•"/>
      <w:lvlJc w:val="left"/>
      <w:pPr>
        <w:ind w:left="2064" w:hanging="2457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036" w:hanging="2457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008" w:hanging="2457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980" w:hanging="2457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952" w:hanging="2457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924" w:hanging="2457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896" w:hanging="2457"/>
      </w:pPr>
      <w:rPr>
        <w:rFonts w:hint="default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•"/>
      <w:lvlJc w:val="left"/>
      <w:pPr>
        <w:ind w:left="350" w:hanging="351"/>
      </w:pPr>
      <w:rPr>
        <w:rFonts w:hint="default" w:ascii="Arial" w:hAnsi="Arial" w:eastAsia="Arial"/>
        <w:b/>
        <w:bCs/>
        <w:color w:val="282828"/>
        <w:w w:val="99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701" w:hanging="351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1043" w:hanging="351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1385" w:hanging="351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1727" w:hanging="351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2068" w:hanging="351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2410" w:hanging="351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2752" w:hanging="351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3093" w:hanging="351"/>
      </w:pPr>
      <w:rPr>
        <w:rFonts w:hint="default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•"/>
      <w:lvlJc w:val="left"/>
      <w:pPr>
        <w:ind w:left="350" w:hanging="351"/>
      </w:pPr>
      <w:rPr>
        <w:rFonts w:hint="default" w:ascii="Arial" w:hAnsi="Arial" w:eastAsia="Arial"/>
        <w:b/>
        <w:bCs/>
        <w:color w:val="282828"/>
        <w:w w:val="99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676" w:hanging="351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992" w:hanging="351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1308" w:hanging="351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1625" w:hanging="351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1941" w:hanging="351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2257" w:hanging="351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2573" w:hanging="351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2889" w:hanging="351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61927"/>
    <w:rsid w:val="5A56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qFormat/>
    <w:uiPriority w:val="1"/>
    <w:pPr>
      <w:ind w:left="119"/>
      <w:outlineLvl w:val="2"/>
    </w:pPr>
    <w:rPr>
      <w:rFonts w:ascii="Arial" w:hAnsi="Arial" w:eastAsia="Arial"/>
      <w:b/>
      <w:bCs/>
      <w:sz w:val="39"/>
      <w:szCs w:val="39"/>
    </w:rPr>
  </w:style>
  <w:style w:type="paragraph" w:styleId="3">
    <w:name w:val="heading 3"/>
    <w:basedOn w:val="1"/>
    <w:next w:val="1"/>
    <w:qFormat/>
    <w:uiPriority w:val="1"/>
    <w:pPr>
      <w:ind w:left="119"/>
      <w:outlineLvl w:val="3"/>
    </w:pPr>
    <w:rPr>
      <w:rFonts w:ascii="Arial" w:hAnsi="Arial" w:eastAsia="Arial"/>
      <w:b/>
      <w:bCs/>
      <w:sz w:val="30"/>
      <w:szCs w:val="30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53"/>
      <w:ind w:left="119"/>
    </w:pPr>
    <w:rPr>
      <w:rFonts w:ascii="Arial" w:hAnsi="Arial" w:eastAsia="Arial"/>
      <w:b/>
      <w:bCs/>
      <w:sz w:val="24"/>
      <w:szCs w:val="24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2020-04-08T03:18:00Z</dcterms:created>
  <dc:creator>admin</dc:creator>
  <cp:lastModifiedBy>admin</cp:lastModifiedBy>
  <dcterms:modified xsi:type="dcterms:W3CDTF">2020-04-08T03:18:41Z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